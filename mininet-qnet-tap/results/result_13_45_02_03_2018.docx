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2"/>
      </w:pPr>
      <w:r>
        <w:t>Тестирование ИТП4</w:t>
      </w:r>
    </w:p>
    <w:p>
      <w:r>
        <w:rPr>
          <w:rStyle w:val="TextStyle"/>
        </w:rPr>
        <w:t>Время проведения теста: Fri Mar  2 13:45:27 MSK 2018</w:t>
      </w:r>
    </w:p>
    <w:p>
      <w:pPr>
        <w:pStyle w:val="Heading3"/>
      </w:pPr>
      <w:r>
        <w:t>Тестирование коэффициента использования канала (ИТП4-а)</w:t>
      </w:r>
    </w:p>
    <w:p>
      <w:r>
        <w:rPr>
          <w:rStyle w:val="CodeStyle"/>
        </w:rPr>
        <w:t>dd if=/dev/urandom of=data/test_rand.dat  bs=10M  count=4</w:t>
      </w:r>
    </w:p>
    <w:p>
      <w:r>
        <w:rPr>
          <w:rStyle w:val="CodeStyle"/>
        </w:rPr>
        <w:t>2+0 records in</w:t>
      </w:r>
    </w:p>
    <w:p>
      <w:r>
        <w:rPr>
          <w:rStyle w:val="CodeStyle"/>
        </w:rPr>
        <w:t>2+0 records out</w:t>
      </w:r>
    </w:p>
    <w:p>
      <w:r>
        <w:rPr>
          <w:rStyle w:val="CodeStyle"/>
        </w:rPr>
        <w:t>20971520 bytes (21 MB) copied, 0.126616 s, 166 MB/s</w:t>
      </w:r>
    </w:p>
    <w:p>
      <w:r>
        <w:rPr>
          <w:rStyle w:val="CodeStyle"/>
        </w:rPr>
        <w:t>(echo " in ping out -c 5 "; echo " iperf in out "; echo " in curl -o /dev/null http://10.0.0.2:8000/test_rand.dat "; sleep 1; echo " quit "; sleep 2) | stdbuf -o0 -e0 python mininet-qnet-tap.py defaults_1.yaml single-host-udp.yaml h1 2&gt;&amp;1 | python makeword.py -c CodeStyle -f $filenamedocx</w:t>
      </w:r>
    </w:p>
    <w:p>
      <w:r>
        <w:rPr>
          <w:rStyle w:val="CodeStyle"/>
        </w:rPr>
        <w:t>Creating controller: c0</w:t>
      </w:r>
    </w:p>
    <w:p>
      <w:r>
        <w:rPr>
          <w:rStyle w:val="CodeStyle"/>
        </w:rPr>
        <w:t>Running pre-script python /root/qnet/mininet-qnet/run_daemon.py start kw1 /root/qnet/src/keyworker/keyworker -p 55550 -n kw1/kw1.db</w:t>
      </w:r>
    </w:p>
    <w:p>
      <w:r>
        <w:rPr>
          <w:rStyle w:val="CodeStyle"/>
        </w:rPr>
        <w:t>Running pre-script python /root/qnet/mininet-qnet/run_daemon.py start kw2 /root/qnet/src/keyworker/keyworker -p 55551 -n kw2/kw2.db</w:t>
      </w:r>
    </w:p>
    <w:p>
      <w:r>
        <w:rPr>
          <w:rStyle w:val="CodeStyle"/>
        </w:rPr>
        <w:t>Running pre-script python /root/qnet/mininet-qnet/run_daemon.py start ct1 /root/qnet/src/nextctapudp/ctapudp -s 0.0.0.0 -p 1001 -t 10.0.1.2 -k 1000 -q 127.0.0.1 -r 55550 -i tap0 -e 1000 -a 1</w:t>
      </w:r>
    </w:p>
    <w:p>
      <w:r>
        <w:rPr>
          <w:rStyle w:val="CodeStyle"/>
        </w:rPr>
        <w:t>Running pre-script python /root/qnet/mininet-qnet/run_daemon.py start ct2 /root/qnet/src/nextctapudp/ctapudp -c 0.0.0.0 -p 1000 -t 10.0.1.1 -k 1001 -q 127.0.0.1 -r 55551 -i tap1 -e 1000 -a 1</w:t>
      </w:r>
    </w:p>
    <w:p>
      <w:r>
        <w:rPr>
          <w:rStyle w:val="CodeStyle"/>
        </w:rPr>
        <w:t>*** Checking tap0</w:t>
      </w:r>
    </w:p>
    <w:p>
      <w:r>
        <w:rPr>
          <w:rStyle w:val="CodeStyle"/>
        </w:rPr>
        <w:t>*** Checking tap1</w:t>
      </w:r>
    </w:p>
    <w:p>
      <w:r>
        <w:rPr>
          <w:rStyle w:val="CodeStyle"/>
        </w:rPr>
        <w:t>(100.00Mbit 0ms delay 0.00000% loss) (100.00Mbit 0ms delay 0.00000% loss) (10.00Mbit 4ms delay 0.00000% loss) (10.00Mbit 4ms delay 0.00000% loss) (10.00Mbit 4ms delay 0.00000% loss) (10.00Mbit 4ms delay 0.00000% loss) (10.00Mbit 0ms delay 0.00000% loss) (10.00Mbit 0ms delay 0.00000% loss) (10.00Mbit 0ms delay 0.00000% loss) (10.00Mbit 0ms delay 0.00000% loss) (1000.00Mbit 1ms delay 0.00000% loss) (1000.00Mbit 1ms delay 0.00000% loss) *** Linking vh1 s1 tap0</w:t>
      </w:r>
    </w:p>
    <w:p>
      <w:r>
        <w:rPr>
          <w:rStyle w:val="CodeStyle"/>
        </w:rPr>
        <w:t>(1000.00Mbit 1ms delay 0.00000% loss) (1000.00Mbit 1ms delay 0.00000% loss) *** Linking vh2 s2 tap1</w:t>
      </w:r>
    </w:p>
    <w:p>
      <w:r>
        <w:rPr>
          <w:rStyle w:val="CodeStyle"/>
        </w:rPr>
        <w:t>(1000.00Mbit 1ms delay 0.00000% loss) (1000.00Mbit 1ms delay 0.00000% loss) (1000.00Mbit 1ms delay 0.00000% loss) (1000.00Mbit 1ms delay 0.00000% loss) *** Configuring hosts</w:t>
      </w:r>
    </w:p>
    <w:p>
      <w:r>
        <w:rPr>
          <w:rStyle w:val="CodeStyle"/>
        </w:rPr>
        <w:t>in (cfs -1/100000us) out (cfs -1/100000us) vhwrong (cfs -1/100000us) vh1 (cfs -1/100000us) vh2 (cfs -1/100000us)</w:t>
      </w:r>
    </w:p>
    <w:p>
      <w:r>
        <w:rPr>
          <w:rStyle w:val="CodeStyle"/>
        </w:rPr>
        <w:t>*** Starting controller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Starting 4 switches</w:t>
      </w:r>
    </w:p>
    <w:p>
      <w:r>
        <w:rPr>
          <w:rStyle w:val="CodeStyle"/>
        </w:rPr>
        <w:t>s1 (1000.00Mbit 1ms delay 0.00000% loss) (1000.00Mbit 1ms delay 0.00000% loss) s2 (1000.00Mbit 1ms delay 0.00000% loss) (1000.00Mbit 1ms delay 0.00000% loss) s11 (100.00Mbit 0ms delay 0.00000% loss) (10.00Mbit 4ms delay 0.00000% loss) (10.00Mbit 0ms delay 0.00000% loss) s12 (10.00Mbit 4ms delay 0.00000% loss) (10.00Mbit 0ms delay 0.00000% loss) ...(1000.00Mbit 1ms delay 0.00000% loss) (1000.00Mbit 1ms delay 0.00000% loss) (1000.00Mbit 1ms delay 0.00000% loss) (1000.00Mbit 1ms delay 0.00000% loss) (100.00Mbit 0ms delay 0.00000% loss) (10.00Mbit 4ms delay 0.00000% loss) (10.00Mbit 0ms delay 0.00000% loss) (10.00Mbit 4ms delay 0.00000% loss) (10.00Mbit 0ms delay 0.00000% loss)</w:t>
      </w:r>
    </w:p>
    <w:p>
      <w:r>
        <w:rPr>
          <w:rStyle w:val="CodeStyle"/>
        </w:rPr>
        <w:t>Running post-script cd /root/qnet/mininet-qnet-tap/data; python /root/qnet/mininet-qnet/run_daemon.py start httpd-out python -m  SimpleHTTPServer 8000</w:t>
      </w:r>
    </w:p>
    <w:p>
      <w:r>
        <w:rPr>
          <w:rStyle w:val="CodeStyle"/>
        </w:rPr>
        <w:t>*** Starting CLI:</w:t>
      </w:r>
    </w:p>
    <w:p>
      <w:r>
        <w:rPr>
          <w:rStyle w:val="CodeStyle"/>
        </w:rPr>
        <w:t>mininet&gt; PING 10.0.0.2 (10.0.0.2) 56(84) bytes of data.</w:t>
      </w:r>
    </w:p>
    <w:p>
      <w:r>
        <w:rPr>
          <w:rStyle w:val="CodeStyle"/>
        </w:rPr>
        <w:t>64 bytes from 10.0.0.2: icmp_seq=1 ttl=64 time=41.5 ms</w:t>
      </w:r>
    </w:p>
    <w:p>
      <w:r>
        <w:rPr>
          <w:rStyle w:val="CodeStyle"/>
        </w:rPr>
        <w:t>64 bytes from 10.0.0.2: icmp_seq=2 ttl=64 time=16.7 ms</w:t>
      </w:r>
    </w:p>
    <w:p>
      <w:r>
        <w:rPr>
          <w:rStyle w:val="CodeStyle"/>
        </w:rPr>
        <w:t>64 bytes from 10.0.0.2: icmp_seq=3 ttl=64 time=16.5 ms</w:t>
      </w:r>
    </w:p>
    <w:p>
      <w:r>
        <w:rPr>
          <w:rStyle w:val="CodeStyle"/>
        </w:rPr>
        <w:t>64 bytes from 10.0.0.2: icmp_seq=4 ttl=64 time=16.5 ms</w:t>
      </w:r>
    </w:p>
    <w:p>
      <w:r>
        <w:rPr>
          <w:rStyle w:val="CodeStyle"/>
        </w:rPr>
        <w:t>64 bytes from 10.0.0.2: icmp_seq=5 ttl=64 time=16.4 ms</w:t>
      </w:r>
    </w:p>
    <w:p>
      <w:r>
        <w:rPr>
          <w:rStyle w:val="CodeStyle"/>
        </w:rPr>
      </w:r>
    </w:p>
    <w:p>
      <w:r>
        <w:rPr>
          <w:rStyle w:val="CodeStyle"/>
        </w:rPr>
        <w:t>--- 10.0.0.2 ping statistics ---</w:t>
      </w:r>
    </w:p>
    <w:p>
      <w:r>
        <w:rPr>
          <w:rStyle w:val="CodeStyle"/>
        </w:rPr>
        <w:t>5 packets transmitted, 5 received, 0% packet loss, time 4006ms</w:t>
      </w:r>
    </w:p>
    <w:p>
      <w:r>
        <w:rPr>
          <w:rStyle w:val="CodeStyle"/>
        </w:rPr>
        <w:t>rtt min/avg/max/mdev = 16.419/21.559/41.546/9.994 ms</w:t>
      </w:r>
    </w:p>
    <w:p>
      <w:r>
        <w:rPr>
          <w:rStyle w:val="CodeStyle"/>
        </w:rPr>
        <w:t>mininet&gt; *** Iperf: testing TCP bandwidth between in and out</w:t>
      </w:r>
    </w:p>
    <w:p>
      <w:r>
        <w:rPr>
          <w:rStyle w:val="CodeStyle"/>
        </w:rPr>
        <w:t>*** Results: ['9.32 Mbits/sec', '9.99 Mbits/sec']</w:t>
      </w:r>
    </w:p>
    <w:p>
      <w:r>
        <w:rPr>
          <w:rStyle w:val="CodeStyle"/>
        </w:rPr>
        <w:t>mininet&gt;   % Total    % Received % Xferd  Average Speed   Time    Time     Time  Current</w:t>
      </w:r>
    </w:p>
    <w:p>
      <w:r>
        <w:rPr>
          <w:rStyle w:val="CodeStyle"/>
        </w:rPr>
        <w:t xml:space="preserve">                                 Dload  Upload   Total   Spent    Left  Speed</w:t>
      </w:r>
    </w:p>
    <w:p>
      <w:r>
        <w:rPr>
          <w:rStyle w:val="CodeStyle"/>
        </w:rPr>
        <w:br/>
        <w:t xml:space="preserve">  0     0    0     0    0     0      0      0 --:--:-- --:--:-- --:--:--     0</w:t>
        <w:br/>
        <w:t xml:space="preserve">  1 20.0M    1  213k    0     0   883k      0  0:00:23 --:--:--  0:00:23  881k</w:t>
        <w:br/>
        <w:t xml:space="preserve">  6 20.0M    6 1336k    0     0  1076k      0  0:00:19  0:00:01  0:00:18 1075k</w:t>
        <w:br/>
        <w:t xml:space="preserve"> 12 20.0M   12 2474k    0     0  1104k      0  0:00:18  0:00:02  0:00:16 1104k</w:t>
        <w:br/>
        <w:t xml:space="preserve"> 17 20.0M   17 3614k    0     0  1114k      0  0:00:18  0:00:03  0:00:15 1114k</w:t>
        <w:br/>
        <w:t xml:space="preserve"> 23 20.0M   23 4752k    0     0  1120k      0  0:00:18  0:00:04  0:00:14 1120k</w:t>
        <w:br/>
        <w:t xml:space="preserve"> 28 20.0M   28 5892k    0     0  1124k      0  0:00:18  0:00:05  0:00:13 1135k</w:t>
        <w:br/>
        <w:t xml:space="preserve"> 34 20.0M   34 7030k    0     0  1126k      0  0:00:18  0:00:06  0:00:12 1138k</w:t>
        <w:br/>
        <w:t xml:space="preserve"> 39 20.0M   39 8168k    0     0  1128k      0  0:00:18  0:00:07  0:00:11 1138k</w:t>
        <w:br/>
        <w:t xml:space="preserve"> 45 20.0M   45 9308k    0     0  1129k      0  0:00:18  0:00:08  0:00:10 1138k</w:t>
        <w:br/>
        <w:t xml:space="preserve"> 51 20.0M   51 10.2M    0     0  1130k      0  0:00:18  0:00:09  0:00:09 1138k</w:t>
        <w:br/>
        <w:t xml:space="preserve"> 56 20.0M   56 11.3M    0     0  1131k      0  0:00:18  0:00:10  0:00:08 1138k</w:t>
        <w:br/>
        <w:t xml:space="preserve"> 62 20.0M   62 12.4M    0     0  1131k      0  0:00:18  0:00:11  0:00:07 1138k</w:t>
        <w:br/>
        <w:t xml:space="preserve"> 67 20.0M   67 13.5M    0     0  1132k      0  0:00:18  0:00:12  0:00:06 1138k</w:t>
        <w:br/>
        <w:t xml:space="preserve"> 72 20.0M   72 14.5M    0     0  1120k      0  0:00:18  0:00:13  0:00:05 1106k</w:t>
        <w:br/>
        <w:t xml:space="preserve"> 78 20.0M   78 15.7M    0     0  1133k      0  0:00:18  0:00:14  0:00:04 1138k</w:t>
        <w:br/>
        <w:t xml:space="preserve"> 84 20.0M   84 16.8M    0     0  1133k      0  0:00:18  0:00:15  0:00:03 1138k</w:t>
        <w:br/>
        <w:t xml:space="preserve"> 89 20.0M   89 17.8M    0     0  1124k      0  0:00:18  0:00:16  0:00:02 1106k</w:t>
        <w:br/>
        <w:t xml:space="preserve"> 95 20.0M   95 19.0M    0     0  1134k      0  0:00:18  0:00:17  0:00:01 1138k</w:t>
        <w:br/>
        <w:t>100 20.0M  100 20.0M    0     0  1134k      0  0:00:18  0:00:18 --:--:-- 1173k</w:t>
      </w:r>
    </w:p>
    <w:p>
      <w:r>
        <w:rPr>
          <w:rStyle w:val="CodeStyle"/>
        </w:rPr>
        <w:t>mininet&gt; python /root/qnet/mininet-qnet/run_daemon.py stop kw1</w:t>
      </w:r>
    </w:p>
    <w:p>
      <w:r>
        <w:rPr>
          <w:rStyle w:val="CodeStyle"/>
        </w:rPr>
        <w:t>python /root/qnet/mininet-qnet/run_daemon.py stop kw2</w:t>
      </w:r>
    </w:p>
    <w:p>
      <w:r>
        <w:rPr>
          <w:rStyle w:val="CodeStyle"/>
        </w:rPr>
        <w:t>python /root/qnet/mininet-qnet/run_daemon.py stop ct1</w:t>
      </w:r>
    </w:p>
    <w:p>
      <w:r>
        <w:rPr>
          <w:rStyle w:val="CodeStyle"/>
        </w:rPr>
        <w:t>python /root/qnet/mininet-qnet/run_daemon.py stop ct2</w:t>
      </w:r>
    </w:p>
    <w:p>
      <w:r>
        <w:rPr>
          <w:rStyle w:val="CodeStyle"/>
        </w:rPr>
        <w:t>python /root/qnet/mininet-qnet/run_daemon.py stop httpd-out</w:t>
      </w:r>
    </w:p>
    <w:p>
      <w:r>
        <w:rPr>
          <w:rStyle w:val="CodeStyle"/>
        </w:rPr>
        <w:t>*** Stopping 1 controllers</w:t>
      </w:r>
    </w:p>
    <w:p>
      <w:r>
        <w:rPr>
          <w:rStyle w:val="CodeStyle"/>
        </w:rPr>
        <w:t>c0</w:t>
      </w:r>
    </w:p>
    <w:p>
      <w:r>
        <w:rPr>
          <w:rStyle w:val="CodeStyle"/>
        </w:rPr>
        <w:t>*** Stopping 9 links</w:t>
      </w:r>
    </w:p>
    <w:p>
      <w:r>
        <w:rPr>
          <w:rStyle w:val="CodeStyle"/>
        </w:rPr>
        <w:t>.........</w:t>
      </w:r>
    </w:p>
    <w:p>
      <w:r>
        <w:rPr>
          <w:rStyle w:val="CodeStyle"/>
        </w:rPr>
        <w:t>*** Stopping 4 switches</w:t>
      </w:r>
    </w:p>
    <w:p>
      <w:r>
        <w:rPr>
          <w:rStyle w:val="CodeStyle"/>
        </w:rPr>
        <w:t>s1 s2 s11 s12</w:t>
      </w:r>
    </w:p>
    <w:p>
      <w:r>
        <w:rPr>
          <w:rStyle w:val="CodeStyle"/>
        </w:rPr>
        <w:t>*** Stopping 5 hosts</w:t>
      </w:r>
    </w:p>
    <w:p>
      <w:r>
        <w:rPr>
          <w:rStyle w:val="CodeStyle"/>
        </w:rPr>
        <w:t>in out vhwrong vh1 vh2</w:t>
      </w:r>
    </w:p>
    <w:p>
      <w:r>
        <w:rPr>
          <w:rStyle w:val="CodeStyle"/>
        </w:rPr>
        <w:t>*** Done</w:t>
      </w:r>
    </w:p>
    <w:p>
      <w:r>
        <w:rPr>
          <w:rStyle w:val="TextStyle"/>
        </w:rPr>
        <w:t>Коэффициент использования канала согласно iperf: 93.20%</w:t>
      </w:r>
    </w:p>
    <w:p>
      <w:r>
        <w:rPr>
          <w:rStyle w:val="TextStyle"/>
        </w:rPr>
        <w:t>Коэффициент использования канала согласно curl: 91%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203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CodeStyle">
    <w:name w:val="CodeStyle"/>
    <w:rPr>
      <w:rFonts w:ascii="Courier New" w:hAnsi="Courier New"/>
      <w:sz w:val="20"/>
    </w:rPr>
  </w:style>
  <w:style w:type="character" w:customStyle="1" w:styleId="TextStyle">
    <w:name w:val="TextStyle"/>
    <w:rPr>
      <w:rFonts w:ascii="Times New Roman" w:hAnsi="Times New Roman"/>
      <w:sz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7" Type="http://schemas.openxmlformats.org/officeDocument/2006/relationships/fontTable" Target="fontTable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3" Type="http://schemas.openxmlformats.org/officeDocument/2006/relationships/styles" Target="styl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