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Тестирование ИТП4</w:t>
      </w:r>
    </w:p>
    <w:p>
      <w:r>
        <w:rPr>
          <w:rStyle w:val="TextStyle"/>
        </w:rPr>
        <w:t>Время проведения теста: Thu Mar  1 16:13:01 MSK 2018</w:t>
      </w:r>
    </w:p>
    <w:p>
      <w:pPr>
        <w:pStyle w:val="Heading3"/>
      </w:pPr>
      <w:r>
        <w:t>Тестирование коэффициента использования канала (ИТП4-а)</w:t>
      </w:r>
    </w:p>
    <w:p>
      <w:r>
        <w:rPr>
          <w:rStyle w:val="CodeStyle"/>
        </w:rPr>
        <w:t>dd if=/dev/urandom of=data/test_rand.dat  bs=10M  count=2</w:t>
      </w:r>
    </w:p>
    <w:p>
      <w:r>
        <w:rPr>
          <w:rStyle w:val="CodeStyle"/>
        </w:rPr>
        <w:t>(echo " in ping out -c 5 "; echo " iperf in out "; echo " in curl -o /dev/null http://10.0.0.2:8000/test_rand.dat "; sleep 1; echo " quit "; sleep 2) | stdbuf -o0 -e0 python mininet-qnet-tap.py defaults_1.yaml single-host-udp.yaml h1 2&gt;&amp;1 | python makeword.py -c CodeStyle -f $filenamedocx</w:t>
      </w:r>
    </w:p>
    <w:p>
      <w:r>
        <w:rPr>
          <w:rStyle w:val="CodeStyle"/>
        </w:rPr>
        <w:t>Creating controller: c0</w:t>
      </w:r>
    </w:p>
    <w:p>
      <w:r>
        <w:rPr>
          <w:rStyle w:val="CodeStyle"/>
        </w:rPr>
        <w:t>Running pre-script python /root/qnet/mininet-qnet/run_daemon.py start kw1 /root/qnet/src/keyworker/keyworker -p 55550 -n kw1/kw1.db</w:t>
      </w:r>
    </w:p>
    <w:p>
      <w:r>
        <w:rPr>
          <w:rStyle w:val="CodeStyle"/>
        </w:rPr>
        <w:t>Running pre-script python /root/qnet/mininet-qnet/run_daemon.py start kw2 /root/qnet/src/keyworker/keyworker -p 55551 -n kw2/kw2.db</w:t>
      </w:r>
    </w:p>
    <w:p>
      <w:r>
        <w:rPr>
          <w:rStyle w:val="CodeStyle"/>
        </w:rPr>
        <w:t>Running pre-script python /root/qnet/mininet-qnet/run_daemon.py start ct1 /root/qnet/src/nextctapudp/ctapudp -s 0.0.0.0 -p 1001 -t 10.0.1.2 -k 1000 -q 127.0.0.1 -r 55550 -i tap0 -e 1000 -a 1</w:t>
      </w:r>
    </w:p>
    <w:p>
      <w:r>
        <w:rPr>
          <w:rStyle w:val="CodeStyle"/>
        </w:rPr>
        <w:t>Running pre-script python /root/qnet/mininet-qnet/run_daemon.py start ct2 /root/qnet/src/nextctapudp/ctapudp -c 0.0.0.0 -p 1000 -t 10.0.1.1 -k 1001 -q 127.0.0.1 -r 55551 -i tap1 -e 1000 -a 1</w:t>
      </w:r>
    </w:p>
    <w:p>
      <w:r>
        <w:rPr>
          <w:rStyle w:val="CodeStyle"/>
        </w:rPr>
        <w:t>*** Checking tap0</w:t>
      </w:r>
    </w:p>
    <w:p>
      <w:r>
        <w:rPr>
          <w:rStyle w:val="CodeStyle"/>
        </w:rPr>
        <w:t>*** Checking tap1</w:t>
      </w:r>
    </w:p>
    <w:p>
      <w:r>
        <w:rPr>
          <w:rStyle w:val="CodeStyle"/>
        </w:rPr>
        <w:t>(100.00Mbit 0ms delay 0.00000% loss) (100.00Mbit 0ms delay 0.00000% loss) (10.00Mbit 4ms delay 0.00000% loss) (10.00Mbit 4ms delay 0.00000% loss) (10.00Mbit 4ms delay 0.00000% loss) (10.00Mbit 4ms delay 0.00000% loss) (10.00Mbit 0ms delay 0.00000% loss) (10.00Mbit 0ms delay 0.00000% loss) (10.00Mbit 0ms delay 0.00000% loss) (10.00Mbit 0ms delay 0.00000% loss) (1000.00Mbit 1ms delay 0.00000% loss) (1000.00Mbit 1ms delay 0.00000% loss) *** Linking vh1 s1 tap0</w:t>
      </w:r>
    </w:p>
    <w:p>
      <w:r>
        <w:rPr>
          <w:rStyle w:val="CodeStyle"/>
        </w:rPr>
        <w:t>(1000.00Mbit 1ms delay 0.00000% loss) (1000.00Mbit 1ms delay 0.00000% loss) *** Linking vh2 s2 tap1</w:t>
      </w:r>
    </w:p>
    <w:p>
      <w:r>
        <w:rPr>
          <w:rStyle w:val="CodeStyle"/>
        </w:rPr>
        <w:t>(1000.00Mbit 1ms delay 0.00000% loss) (1000.00Mbit 1ms delay 0.00000% loss) (1000.00Mbit 1ms delay 0.00000% loss) (1000.00Mbit 1ms delay 0.00000% loss) *** Configuring hosts</w:t>
      </w:r>
    </w:p>
    <w:p>
      <w:r>
        <w:rPr>
          <w:rStyle w:val="CodeStyle"/>
        </w:rPr>
        <w:t>in (cfs -1/100000us) out (cfs -1/100000us) vhwrong (cfs -1/100000us) vh1 (cfs -1/100000us) vh2 (cfs -1/100000us)</w:t>
      </w:r>
    </w:p>
    <w:p>
      <w:r>
        <w:rPr>
          <w:rStyle w:val="CodeStyle"/>
        </w:rPr>
        <w:t>*** Starting controller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Starting 4 switches</w:t>
      </w:r>
    </w:p>
    <w:p>
      <w:r>
        <w:rPr>
          <w:rStyle w:val="CodeStyle"/>
        </w:rPr>
        <w:t>s1 (1000.00Mbit 1ms delay 0.00000% loss) (1000.00Mbit 1ms delay 0.00000% loss) s2 (1000.00Mbit 1ms delay 0.00000% loss) (1000.00Mbit 1ms delay 0.00000% loss) s11 (100.00Mbit 0ms delay 0.00000% loss) (10.00Mbit 4ms delay 0.00000% loss) (10.00Mbit 0ms delay 0.00000% loss) s12 (10.00Mbit 4ms delay 0.00000% loss) (10.00Mbit 0ms delay 0.00000% loss) ...(1000.00Mbit 1ms delay 0.00000% loss) (1000.00Mbit 1ms delay 0.00000% loss) (1000.00Mbit 1ms delay 0.00000% loss) (1000.00Mbit 1ms delay 0.00000% loss) (100.00Mbit 0ms delay 0.00000% loss) (10.00Mbit 4ms delay 0.00000% loss) (10.00Mbit 0ms delay 0.00000% loss) (10.00Mbit 4ms delay 0.00000% loss) (10.00Mbit 0ms delay 0.00000% loss)</w:t>
      </w:r>
    </w:p>
    <w:p>
      <w:r>
        <w:rPr>
          <w:rStyle w:val="CodeStyle"/>
        </w:rPr>
        <w:t>Running post-script cd /root/qnet/mininet-qnet-tap/data; python /root/qnet/mininet-qnet/run_daemon.py start httpd-out python -m  SimpleHTTPServer 8000</w:t>
      </w:r>
    </w:p>
    <w:p>
      <w:r>
        <w:rPr>
          <w:rStyle w:val="CodeStyle"/>
        </w:rPr>
        <w:t>*** Starting CLI:</w:t>
      </w:r>
    </w:p>
    <w:p>
      <w:r>
        <w:rPr>
          <w:rStyle w:val="CodeStyle"/>
        </w:rPr>
        <w:t>mininet&gt; PING 10.0.0.2 (10.0.0.2) 56(84) bytes of data.</w:t>
      </w:r>
    </w:p>
    <w:p>
      <w:r>
        <w:rPr>
          <w:rStyle w:val="CodeStyle"/>
        </w:rPr>
        <w:t>64 bytes from 10.0.0.2: icmp_seq=1 ttl=64 time=39.2 ms</w:t>
      </w:r>
    </w:p>
    <w:p>
      <w:r>
        <w:rPr>
          <w:rStyle w:val="CodeStyle"/>
        </w:rPr>
        <w:t>64 bytes from 10.0.0.2: icmp_seq=2 ttl=64 time=17.0 ms</w:t>
      </w:r>
    </w:p>
    <w:p>
      <w:r>
        <w:rPr>
          <w:rStyle w:val="CodeStyle"/>
        </w:rPr>
        <w:t>64 bytes from 10.0.0.2: icmp_seq=3 ttl=64 time=16.6 ms</w:t>
      </w:r>
    </w:p>
    <w:p>
      <w:r>
        <w:rPr>
          <w:rStyle w:val="CodeStyle"/>
        </w:rPr>
        <w:t>64 bytes from 10.0.0.2: icmp_seq=4 ttl=64 time=16.6 ms</w:t>
      </w:r>
    </w:p>
    <w:p>
      <w:r>
        <w:rPr>
          <w:rStyle w:val="CodeStyle"/>
        </w:rPr>
        <w:t>64 bytes from 10.0.0.2: icmp_seq=5 ttl=64 time=16.5 ms</w:t>
      </w:r>
    </w:p>
    <w:p>
      <w:r>
        <w:rPr>
          <w:rStyle w:val="CodeStyle"/>
        </w:rPr>
      </w:r>
    </w:p>
    <w:p>
      <w:r>
        <w:rPr>
          <w:rStyle w:val="CodeStyle"/>
        </w:rPr>
        <w:t>--- 10.0.0.2 ping statistics ---</w:t>
      </w:r>
    </w:p>
    <w:p>
      <w:r>
        <w:rPr>
          <w:rStyle w:val="CodeStyle"/>
        </w:rPr>
        <w:t>5 packets transmitted, 5 received, 0% packet loss, time 4005ms</w:t>
      </w:r>
    </w:p>
    <w:p>
      <w:r>
        <w:rPr>
          <w:rStyle w:val="CodeStyle"/>
        </w:rPr>
        <w:t>rtt min/avg/max/mdev = 16.558/21.234/39.219/8.994 ms</w:t>
      </w:r>
    </w:p>
    <w:p>
      <w:r>
        <w:rPr>
          <w:rStyle w:val="CodeStyle"/>
        </w:rPr>
        <w:t>mininet&gt; *** Iperf: testing TCP bandwidth between in and out</w:t>
      </w:r>
    </w:p>
    <w:p>
      <w:r>
        <w:rPr>
          <w:rStyle w:val="CodeStyle"/>
        </w:rPr>
        <w:t>*** Results: ['9.33 Mbits/sec', '9.98 Mbits/sec']</w:t>
      </w:r>
    </w:p>
    <w:p>
      <w:r>
        <w:rPr>
          <w:rStyle w:val="CodeStyle"/>
        </w:rPr>
        <w:t>mininet&gt;   % Total    % Received % Xferd  Average Speed   Time    Time     Time  Current</w:t>
      </w:r>
    </w:p>
    <w:p>
      <w:r>
        <w:rPr>
          <w:rStyle w:val="CodeStyle"/>
        </w:rPr>
        <w:t xml:space="preserve">                                 Dload  Upload   Total   Spent    Left  Speed</w:t>
      </w:r>
    </w:p>
    <w:p>
      <w:r>
        <w:rPr>
          <w:rStyle w:val="CodeStyle"/>
        </w:rPr>
        <w:br/>
        <w:t xml:space="preserve">  0     0    0     0    0     0      0      0 --:--:-- --:--:-- --:--:--     0</w:t>
        <w:br/>
        <w:t xml:space="preserve">  2 20.0M    2  521k    0     0   999k      0  0:00:20 --:--:--  0:00:20  999k</w:t>
        <w:br/>
        <w:t xml:space="preserve">  8 20.0M    8 1658k    0     0  1090k      0  0:00:18  0:00:01  0:00:17 1089k</w:t>
        <w:br/>
        <w:t xml:space="preserve"> 13 20.0M   13 2798k    0     0  1109k      0  0:00:18  0:00:02  0:00:16 1109k</w:t>
        <w:br/>
        <w:t xml:space="preserve"> 19 20.0M   19 3936k    0     0  1117k      0  0:00:18  0:00:03  0:00:15 1117k</w:t>
        <w:br/>
        <w:t xml:space="preserve"> 24 20.0M   24 5076k    0     0  1122k      0  0:00:18  0:00:04  0:00:14 1122k</w:t>
        <w:br/>
        <w:t xml:space="preserve"> 30 20.0M   30 6214k    0     0  1125k      0  0:00:18  0:00:05  0:00:13 1138k</w:t>
        <w:br/>
        <w:t xml:space="preserve"> 35 20.0M   35 7352k    0     0  1127k      0  0:00:18  0:00:06  0:00:12 1138k</w:t>
        <w:br/>
        <w:t xml:space="preserve"> 41 20.0M   41 8492k    0     0  1129k      0  0:00:18  0:00:07  0:00:11 1138k</w:t>
        <w:br/>
        <w:t xml:space="preserve"> 47 20.0M   47 9630k    0     0  1130k      0  0:00:18  0:00:08  0:00:10 1138k</w:t>
        <w:br/>
        <w:t xml:space="preserve"> 52 20.0M   52 10.5M    0     0  1131k      0  0:00:18  0:00:09  0:00:09 1138k</w:t>
        <w:br/>
        <w:t xml:space="preserve"> 58 20.0M   58 11.6M    0     0  1131k      0  0:00:18  0:00:10  0:00:08 1138k</w:t>
        <w:br/>
        <w:t xml:space="preserve"> 63 20.0M   63 12.7M    0     0  1132k      0  0:00:18  0:00:11  0:00:07 1138k</w:t>
        <w:br/>
        <w:t xml:space="preserve"> 69 20.0M   69 13.8M    0     0  1132k      0  0:00:18  0:00:12  0:00:06 1138k</w:t>
        <w:br/>
        <w:t xml:space="preserve"> 74 20.0M   74 14.9M    0     0  1133k      0  0:00:18  0:00:13  0:00:05 1138k</w:t>
        <w:br/>
        <w:t xml:space="preserve"> 80 20.0M   80 16.0M    0     0  1133k      0  0:00:18  0:00:14  0:00:04 1138k</w:t>
        <w:br/>
        <w:t xml:space="preserve"> 85 20.0M   85 17.1M    0     0  1134k      0  0:00:18  0:00:15  0:00:03 1138k</w:t>
        <w:br/>
        <w:t xml:space="preserve"> 91 20.0M   91 18.3M    0     0  1134k      0  0:00:18  0:00:16  0:00:02 1138k</w:t>
        <w:br/>
        <w:t xml:space="preserve"> 97 20.0M   97 19.4M    0     0  1134k      0  0:00:18  0:00:17  0:00:01 1138k</w:t>
        <w:br/>
        <w:t>100 20.0M  100 20.0M    0     0  1134k      0  0:00:18  0:00:18 --:--:-- 1138k</w:t>
      </w:r>
    </w:p>
    <w:p>
      <w:r>
        <w:rPr>
          <w:rStyle w:val="CodeStyle"/>
        </w:rPr>
        <w:t>mininet&gt; python /root/qnet/mininet-qnet/run_daemon.py stop kw1</w:t>
      </w:r>
    </w:p>
    <w:p>
      <w:r>
        <w:rPr>
          <w:rStyle w:val="CodeStyle"/>
        </w:rPr>
        <w:t>python /root/qnet/mininet-qnet/run_daemon.py stop kw2</w:t>
      </w:r>
    </w:p>
    <w:p>
      <w:r>
        <w:rPr>
          <w:rStyle w:val="CodeStyle"/>
        </w:rPr>
        <w:t>python /root/qnet/mininet-qnet/run_daemon.py stop ct1</w:t>
      </w:r>
    </w:p>
    <w:p>
      <w:r>
        <w:rPr>
          <w:rStyle w:val="CodeStyle"/>
        </w:rPr>
        <w:t>python /root/qnet/mininet-qnet/run_daemon.py stop ct2</w:t>
      </w:r>
    </w:p>
    <w:p>
      <w:r>
        <w:rPr>
          <w:rStyle w:val="CodeStyle"/>
        </w:rPr>
        <w:t>python /root/qnet/mininet-qnet/run_daemon.py stop httpd-out</w:t>
      </w:r>
    </w:p>
    <w:p>
      <w:r>
        <w:rPr>
          <w:rStyle w:val="CodeStyle"/>
        </w:rPr>
        <w:t>*** Stopping 1 controllers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Stopping 9 links</w:t>
      </w:r>
    </w:p>
    <w:p>
      <w:r>
        <w:rPr>
          <w:rStyle w:val="CodeStyle"/>
        </w:rPr>
        <w:t>.........</w:t>
      </w:r>
    </w:p>
    <w:p>
      <w:r>
        <w:rPr>
          <w:rStyle w:val="CodeStyle"/>
        </w:rPr>
        <w:t>*** Stopping 4 switches</w:t>
      </w:r>
    </w:p>
    <w:p>
      <w:r>
        <w:rPr>
          <w:rStyle w:val="CodeStyle"/>
        </w:rPr>
        <w:t>s1 s2 s11 s12</w:t>
      </w:r>
    </w:p>
    <w:p>
      <w:r>
        <w:rPr>
          <w:rStyle w:val="CodeStyle"/>
        </w:rPr>
        <w:t>*** Stopping 5 hosts</w:t>
      </w:r>
    </w:p>
    <w:p>
      <w:r>
        <w:rPr>
          <w:rStyle w:val="CodeStyle"/>
        </w:rPr>
        <w:t>in out vhwrong vh1 vh2</w:t>
      </w:r>
    </w:p>
    <w:p>
      <w:r>
        <w:rPr>
          <w:rStyle w:val="CodeStyle"/>
        </w:rPr>
        <w:t>*** Done</w:t>
      </w:r>
    </w:p>
    <w:p>
      <w:r>
        <w:rPr>
          <w:rStyle w:val="TextStyle"/>
        </w:rPr>
      </w:r>
    </w:p>
    <w:p>
      <w:pPr>
        <w:pStyle w:val="Heading3"/>
      </w:pPr>
      <w:r>
        <w:t>Тестирование параллельных каналов передачи (ИТП4-б)</w:t>
      </w:r>
    </w:p>
    <w:p>
      <w:pPr>
        <w:pStyle w:val="Heading4"/>
      </w:pPr>
      <w:r>
        <w:t>С использованием одного канала</w:t>
      </w:r>
    </w:p>
    <w:p>
      <w:r>
        <w:rPr>
          <w:rStyle w:val="CodeStyle"/>
        </w:rPr>
        <w:t>(echo " out iperf3 -s &amp; "; sleep 2; echo " in iperf3 -c out "; sleep 1; echo " quit "; sleep 2) | stdbuf -o0 -e0 python mininet-qnet-tap.py defaults_1.yaml single-host-udp.yaml h1 2&gt;&amp;1 | python makeword.py -c CodeStyle -f $filenamedocx</w:t>
      </w:r>
    </w:p>
    <w:p>
      <w:r>
        <w:rPr>
          <w:rStyle w:val="CodeStyle"/>
        </w:rPr>
        <w:t>Creating controller: c0</w:t>
      </w:r>
    </w:p>
    <w:p>
      <w:r>
        <w:rPr>
          <w:rStyle w:val="CodeStyle"/>
        </w:rPr>
        <w:t>Running pre-script python /root/qnet/mininet-qnet/run_daemon.py start kw1 /root/qnet/src/keyworker/keyworker -p 55550 -n kw1/kw1.db</w:t>
      </w:r>
    </w:p>
    <w:p>
      <w:r>
        <w:rPr>
          <w:rStyle w:val="CodeStyle"/>
        </w:rPr>
        <w:t>Running pre-script python /root/qnet/mininet-qnet/run_daemon.py start kw2 /root/qnet/src/keyworker/keyworker -p 55551 -n kw2/kw2.db</w:t>
      </w:r>
    </w:p>
    <w:p>
      <w:r>
        <w:rPr>
          <w:rStyle w:val="CodeStyle"/>
        </w:rPr>
        <w:t>Running pre-script python /root/qnet/mininet-qnet/run_daemon.py start ct1 /root/qnet/src/nextctapudp/ctapudp -s 0.0.0.0 -p 1001 -t 10.0.1.2 -k 1000 -q 127.0.0.1 -r 55550 -i tap0 -e 1000 -a 1</w:t>
      </w:r>
    </w:p>
    <w:p>
      <w:r>
        <w:rPr>
          <w:rStyle w:val="CodeStyle"/>
        </w:rPr>
        <w:t>Running pre-script python /root/qnet/mininet-qnet/run_daemon.py start ct2 /root/qnet/src/nextctapudp/ctapudp -c 0.0.0.0 -p 1000 -t 10.0.1.1 -k 1001 -q 127.0.0.1 -r 55551 -i tap1 -e 1000 -a 1</w:t>
      </w:r>
    </w:p>
    <w:p>
      <w:r>
        <w:rPr>
          <w:rStyle w:val="CodeStyle"/>
        </w:rPr>
        <w:t>*** Checking tap0</w:t>
      </w:r>
    </w:p>
    <w:p>
      <w:r>
        <w:rPr>
          <w:rStyle w:val="CodeStyle"/>
        </w:rPr>
        <w:t>*** Checking tap1</w:t>
      </w:r>
    </w:p>
    <w:p>
      <w:r>
        <w:rPr>
          <w:rStyle w:val="CodeStyle"/>
        </w:rPr>
        <w:t>(100.00Mbit 0ms delay 0.00000% loss) (100.00Mbit 0ms delay 0.00000% loss) (10.00Mbit 4ms delay 0.00000% loss) (10.00Mbit 4ms delay 0.00000% loss) (10.00Mbit 4ms delay 0.00000% loss) (10.00Mbit 4ms delay 0.00000% loss) (10.00Mbit 0ms delay 0.00000% loss) (10.00Mbit 0ms delay 0.00000% loss) (10.00Mbit 0ms delay 0.00000% loss) (10.00Mbit 0ms delay 0.00000% loss) (1000.00Mbit 1ms delay 0.00000% loss) (1000.00Mbit 1ms delay 0.00000% loss) *** Linking vh1 s1 tap0</w:t>
      </w:r>
    </w:p>
    <w:p>
      <w:r>
        <w:rPr>
          <w:rStyle w:val="CodeStyle"/>
        </w:rPr>
        <w:t>(1000.00Mbit 1ms delay 0.00000% loss) (1000.00Mbit 1ms delay 0.00000% loss) *** Linking vh2 s2 tap1</w:t>
      </w:r>
    </w:p>
    <w:p>
      <w:r>
        <w:rPr>
          <w:rStyle w:val="CodeStyle"/>
        </w:rPr>
        <w:t>(1000.00Mbit 1ms delay 0.00000% loss) (1000.00Mbit 1ms delay 0.00000% loss) (1000.00Mbit 1ms delay 0.00000% loss) (1000.00Mbit 1ms delay 0.00000% loss) *** Configuring hosts</w:t>
      </w:r>
    </w:p>
    <w:p>
      <w:r>
        <w:rPr>
          <w:rStyle w:val="CodeStyle"/>
        </w:rPr>
        <w:t>in (cfs -1/100000us) out (cfs -1/100000us) vhwrong (cfs -1/100000us) vh1 (cfs -1/100000us) vh2 (cfs -1/100000us)</w:t>
      </w:r>
    </w:p>
    <w:p>
      <w:r>
        <w:rPr>
          <w:rStyle w:val="CodeStyle"/>
        </w:rPr>
        <w:t>*** Starting controller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Starting 4 switches</w:t>
      </w:r>
    </w:p>
    <w:p>
      <w:r>
        <w:rPr>
          <w:rStyle w:val="CodeStyle"/>
        </w:rPr>
        <w:t>s1 (1000.00Mbit 1ms delay 0.00000% loss) (1000.00Mbit 1ms delay 0.00000% loss) s2 (1000.00Mbit 1ms delay 0.00000% loss) (1000.00Mbit 1ms delay 0.00000% loss) s11 (100.00Mbit 0ms delay 0.00000% loss) (10.00Mbit 4ms delay 0.00000% loss) (10.00Mbit 0ms delay 0.00000% loss) s12 (10.00Mbit 4ms delay 0.00000% loss) (10.00Mbit 0ms delay 0.00000% loss) ...(1000.00Mbit 1ms delay 0.00000% loss) (1000.00Mbit 1ms delay 0.00000% loss) (1000.00Mbit 1ms delay 0.00000% loss) (1000.00Mbit 1ms delay 0.00000% loss) (100.00Mbit 0ms delay 0.00000% loss) (10.00Mbit 4ms delay 0.00000% loss) (10.00Mbit 0ms delay 0.00000% loss) (10.00Mbit 4ms delay 0.00000% loss) (10.00Mbit 0ms delay 0.00000% loss)</w:t>
      </w:r>
    </w:p>
    <w:p>
      <w:r>
        <w:rPr>
          <w:rStyle w:val="CodeStyle"/>
        </w:rPr>
        <w:t>Running post-script cd /root/qnet/mininet-qnet-tap/data; python /root/qnet/mininet-qnet/run_daemon.py start httpd-out python -m  SimpleHTTPServer 8000</w:t>
      </w:r>
    </w:p>
    <w:p>
      <w:r>
        <w:rPr>
          <w:rStyle w:val="CodeStyle"/>
        </w:rPr>
        <w:t>*** Starting CLI:</w:t>
      </w:r>
    </w:p>
    <w:p>
      <w:r>
        <w:rPr>
          <w:rStyle w:val="CodeStyle"/>
        </w:rPr>
        <w:t>mininet&gt; mininet&gt; Connecting to host 10.0.0.2, port 5201</w:t>
      </w:r>
    </w:p>
    <w:p>
      <w:r>
        <w:rPr>
          <w:rStyle w:val="CodeStyle"/>
        </w:rPr>
        <w:t>[  4] local 10.0.0.1 port 35894 connected to 10.0.0.2 port 5201</w:t>
      </w:r>
    </w:p>
    <w:p>
      <w:r>
        <w:rPr>
          <w:rStyle w:val="CodeStyle"/>
        </w:rPr>
        <w:t>[ ID] Interval           Transfer     Bandwidth       Retr  Cwnd</w:t>
      </w:r>
    </w:p>
    <w:p>
      <w:r>
        <w:rPr>
          <w:rStyle w:val="CodeStyle"/>
        </w:rPr>
        <w:t>[  4]   0.00-1.00   sec  1.48 MBytes  12.4 Mbits/sec    0   90.5 KBytes</w:t>
      </w:r>
    </w:p>
    <w:p>
      <w:r>
        <w:rPr>
          <w:rStyle w:val="CodeStyle"/>
        </w:rPr>
        <w:t>[  4]   1.00-2.00   sec  1.24 MBytes  10.4 Mbits/sec    0    143 KBytes</w:t>
      </w:r>
    </w:p>
    <w:p>
      <w:r>
        <w:rPr>
          <w:rStyle w:val="CodeStyle"/>
        </w:rPr>
        <w:t>[  4]   2.00-3.00   sec  1.37 MBytes  11.5 Mbits/sec    0    194 KBytes</w:t>
      </w:r>
    </w:p>
    <w:p>
      <w:r>
        <w:rPr>
          <w:rStyle w:val="CodeStyle"/>
        </w:rPr>
        <w:t>[  4]   3.00-4.00   sec  1.37 MBytes  11.5 Mbits/sec    0    246 KBytes</w:t>
      </w:r>
    </w:p>
    <w:p>
      <w:r>
        <w:rPr>
          <w:rStyle w:val="CodeStyle"/>
        </w:rPr>
        <w:t>[  4]   4.00-5.00   sec  1.68 MBytes  14.1 Mbits/sec    0    298 KBytes</w:t>
      </w:r>
    </w:p>
    <w:p>
      <w:r>
        <w:rPr>
          <w:rStyle w:val="CodeStyle"/>
        </w:rPr>
        <w:t>[  4]   5.00-6.00   sec  1.37 MBytes  11.5 Mbits/sec    0    349 KBytes</w:t>
      </w:r>
    </w:p>
    <w:p>
      <w:r>
        <w:rPr>
          <w:rStyle w:val="CodeStyle"/>
        </w:rPr>
        <w:t>[  4]   6.00-7.00   sec   764 KBytes  6.25 Mbits/sec    0    402 KBytes</w:t>
      </w:r>
    </w:p>
    <w:p>
      <w:r>
        <w:rPr>
          <w:rStyle w:val="CodeStyle"/>
        </w:rPr>
        <w:t>[  4]   7.00-8.00   sec  1.68 MBytes  14.1 Mbits/sec    0    452 KBytes</w:t>
      </w:r>
    </w:p>
    <w:p>
      <w:r>
        <w:rPr>
          <w:rStyle w:val="CodeStyle"/>
        </w:rPr>
        <w:t>[  4]   8.00-9.00   sec   954 KBytes  7.82 Mbits/sec    0    505 KBytes</w:t>
      </w:r>
    </w:p>
    <w:p>
      <w:r>
        <w:rPr>
          <w:rStyle w:val="CodeStyle"/>
        </w:rPr>
        <w:t>[  4]   9.00-10.00  sec  2.11 MBytes  17.7 Mbits/sec    0    559 KBytes</w:t>
      </w:r>
    </w:p>
    <w:p>
      <w:r>
        <w:rPr>
          <w:rStyle w:val="CodeStyle"/>
        </w:rPr>
        <w:t>- - - - - - - - - - - - - - - - - - - - - - - - -</w:t>
      </w:r>
    </w:p>
    <w:p>
      <w:r>
        <w:rPr>
          <w:rStyle w:val="CodeStyle"/>
        </w:rPr>
        <w:t>[ ID] Interval           Transfer     Bandwidth       Retr</w:t>
      </w:r>
    </w:p>
    <w:p>
      <w:r>
        <w:rPr>
          <w:rStyle w:val="CodeStyle"/>
        </w:rPr>
        <w:t>[  4]   0.00-10.00  sec  14.0 MBytes  11.7 Mbits/sec    0             sender</w:t>
      </w:r>
    </w:p>
    <w:p>
      <w:r>
        <w:rPr>
          <w:rStyle w:val="CodeStyle"/>
        </w:rPr>
        <w:t>[  4]   0.00-10.00  sec  11.6 MBytes  9.77 Mbits/sec                  receiver</w:t>
      </w:r>
    </w:p>
    <w:p>
      <w:r>
        <w:rPr>
          <w:rStyle w:val="CodeStyle"/>
        </w:rPr>
      </w:r>
    </w:p>
    <w:p>
      <w:r>
        <w:rPr>
          <w:rStyle w:val="CodeStyle"/>
        </w:rPr>
        <w:t>iperf Done.</w:t>
      </w:r>
    </w:p>
    <w:p>
      <w:r>
        <w:rPr>
          <w:rStyle w:val="CodeStyle"/>
        </w:rPr>
        <w:t>mininet&gt; python /root/qnet/mininet-qnet/run_daemon.py stop kw1</w:t>
      </w:r>
    </w:p>
    <w:p>
      <w:r>
        <w:rPr>
          <w:rStyle w:val="CodeStyle"/>
        </w:rPr>
        <w:t>python /root/qnet/mininet-qnet/run_daemon.py stop kw2</w:t>
      </w:r>
    </w:p>
    <w:p>
      <w:r>
        <w:rPr>
          <w:rStyle w:val="CodeStyle"/>
        </w:rPr>
        <w:t>python /root/qnet/mininet-qnet/run_daemon.py stop ct1</w:t>
      </w:r>
    </w:p>
    <w:p>
      <w:r>
        <w:rPr>
          <w:rStyle w:val="CodeStyle"/>
        </w:rPr>
        <w:t>python /root/qnet/mininet-qnet/run_daemon.py stop ct2</w:t>
      </w:r>
    </w:p>
    <w:p>
      <w:r>
        <w:rPr>
          <w:rStyle w:val="CodeStyle"/>
        </w:rPr>
        <w:t>python /root/qnet/mininet-qnet/run_daemon.py stop httpd-out</w:t>
      </w:r>
    </w:p>
    <w:p>
      <w:r>
        <w:rPr>
          <w:rStyle w:val="CodeStyle"/>
        </w:rPr>
        <w:t>*** Stopping 1 controllers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Stopping 9 links</w:t>
      </w:r>
    </w:p>
    <w:p>
      <w:r>
        <w:rPr>
          <w:rStyle w:val="CodeStyle"/>
        </w:rPr>
        <w:t>.........</w:t>
      </w:r>
    </w:p>
    <w:p>
      <w:r>
        <w:rPr>
          <w:rStyle w:val="CodeStyle"/>
        </w:rPr>
        <w:t>*** Stopping 4 switches</w:t>
      </w:r>
    </w:p>
    <w:p>
      <w:r>
        <w:rPr>
          <w:rStyle w:val="CodeStyle"/>
        </w:rPr>
        <w:t>s1 s2 s11 s12</w:t>
      </w:r>
    </w:p>
    <w:p>
      <w:r>
        <w:rPr>
          <w:rStyle w:val="CodeStyle"/>
        </w:rPr>
        <w:t>*** Stopping 5 hosts</w:t>
      </w:r>
    </w:p>
    <w:p>
      <w:r>
        <w:rPr>
          <w:rStyle w:val="CodeStyle"/>
        </w:rPr>
        <w:t>in out vhwrong vh1 vh2</w:t>
      </w:r>
    </w:p>
    <w:p>
      <w:r>
        <w:rPr>
          <w:rStyle w:val="CodeStyle"/>
        </w:rPr>
        <w:t>*** Done</w:t>
      </w:r>
    </w:p>
    <w:p>
      <w:pPr>
        <w:pStyle w:val="Heading4"/>
      </w:pPr>
      <w:r>
        <w:t>С использованием двух каналов</w:t>
      </w:r>
    </w:p>
    <w:p>
      <w:r>
        <w:rPr>
          <w:rStyle w:val="CodeStyle"/>
        </w:rPr>
        <w:t>(echo " out iperf3 -s &amp; "; sleep 2; echo " in iperf3 -c out "; sleep 1; echo " quit "; sleep 2) | stdbuf -o0 -e0 python mininet-qnet-tap.py defaults_2.yaml single-host-udp.yaml h1 2&gt;&amp;1 | python makeword.py -c CodeStyle -f $filenamedocx</w:t>
      </w:r>
    </w:p>
    <w:p>
      <w:r>
        <w:rPr>
          <w:rStyle w:val="CodeStyle"/>
        </w:rPr>
        <w:t>Creating controller: c0</w:t>
      </w:r>
    </w:p>
    <w:p>
      <w:r>
        <w:rPr>
          <w:rStyle w:val="CodeStyle"/>
        </w:rPr>
        <w:t>Running pre-script python /root/qnet/mininet-qnet/run_daemon.py start kw1 /root/qnet/src/keyworker/keyworker -p 55550 -n kw1/kw1.db</w:t>
      </w:r>
    </w:p>
    <w:p>
      <w:r>
        <w:rPr>
          <w:rStyle w:val="CodeStyle"/>
        </w:rPr>
        <w:t>Running pre-script python /root/qnet/mininet-qnet/run_daemon.py start kw2 /root/qnet/src/keyworker/keyworker -p 55551 -n kw2/kw2.db</w:t>
      </w:r>
    </w:p>
    <w:p>
      <w:r>
        <w:rPr>
          <w:rStyle w:val="CodeStyle"/>
        </w:rPr>
        <w:t>Running pre-script python /root/qnet/mininet-qnet/run_daemon.py start ct1 /root/qnet/src/nextctapudp/ctapudp -s 0.0.0.0 -p 1001 -t 10.0.1.2 -b 10.0.2.2 -k 1000 -q 127.0.0.1 -r 55550 -i tap0 -e 1000 -a 1</w:t>
      </w:r>
    </w:p>
    <w:p>
      <w:r>
        <w:rPr>
          <w:rStyle w:val="CodeStyle"/>
        </w:rPr>
        <w:t>Running pre-script python /root/qnet/mininet-qnet/run_daemon.py start ct2 /root/qnet/src/nextctapudp/ctapudp -c 0.0.0.0 -p 1000 -t 10.0.1.1 -b 10.0.2.1 -k 1001 -q 127.0.0.1 -r 55551 -i tap1 -e 1000 -a 1</w:t>
      </w:r>
    </w:p>
    <w:p>
      <w:r>
        <w:rPr>
          <w:rStyle w:val="CodeStyle"/>
        </w:rPr>
        <w:t>*** Checking tap0</w:t>
      </w:r>
    </w:p>
    <w:p>
      <w:r>
        <w:rPr>
          <w:rStyle w:val="CodeStyle"/>
        </w:rPr>
        <w:t>*** Checking tap1</w:t>
      </w:r>
    </w:p>
    <w:p>
      <w:r>
        <w:rPr>
          <w:rStyle w:val="CodeStyle"/>
        </w:rPr>
        <w:t>(100.00Mbit 0ms delay 0.00000% loss) (100.00Mbit 0ms delay 0.00000% loss) (10.00Mbit 4ms delay 0.00000% loss) (10.00Mbit 4ms delay 0.00000% loss) (10.00Mbit 4ms delay 0.00000% loss) (10.00Mbit 4ms delay 0.00000% loss) (10.00Mbit 0ms delay 0.00000% loss) (10.00Mbit 0ms delay 0.00000% loss) (10.00Mbit 0ms delay 0.00000% loss) (10.00Mbit 0ms delay 0.00000% loss) (1000.00Mbit 1ms delay 0.00000% loss) (1000.00Mbit 1ms delay 0.00000% loss) *** Linking vh1 s1 tap0</w:t>
      </w:r>
    </w:p>
    <w:p>
      <w:r>
        <w:rPr>
          <w:rStyle w:val="CodeStyle"/>
        </w:rPr>
        <w:t>(1000.00Mbit 1ms delay 0.00000% loss) (1000.00Mbit 1ms delay 0.00000% loss) *** Linking vh2 s2 tap1</w:t>
      </w:r>
    </w:p>
    <w:p>
      <w:r>
        <w:rPr>
          <w:rStyle w:val="CodeStyle"/>
        </w:rPr>
        <w:t>(1000.00Mbit 1ms delay 0.00000% loss) (1000.00Mbit 1ms delay 0.00000% loss) (1000.00Mbit 1ms delay 0.00000% loss) (1000.00Mbit 1ms delay 0.00000% loss) *** Configuring hosts</w:t>
      </w:r>
    </w:p>
    <w:p>
      <w:r>
        <w:rPr>
          <w:rStyle w:val="CodeStyle"/>
        </w:rPr>
        <w:t>in (cfs -1/100000us) out (cfs -1/100000us) vhwrong (cfs -1/100000us) vh1 (cfs -1/100000us) vh2 (cfs -1/100000us)</w:t>
      </w:r>
    </w:p>
    <w:p>
      <w:r>
        <w:rPr>
          <w:rStyle w:val="CodeStyle"/>
        </w:rPr>
        <w:t>*** Starting controller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Starting 4 switches</w:t>
      </w:r>
    </w:p>
    <w:p>
      <w:r>
        <w:rPr>
          <w:rStyle w:val="CodeStyle"/>
        </w:rPr>
        <w:t>s1 (1000.00Mbit 1ms delay 0.00000% loss) (1000.00Mbit 1ms delay 0.00000% loss) s2 (1000.00Mbit 1ms delay 0.00000% loss) (1000.00Mbit 1ms delay 0.00000% loss) s11 (100.00Mbit 0ms delay 0.00000% loss) (10.00Mbit 4ms delay 0.00000% loss) (10.00Mbit 0ms delay 0.00000% loss) s12 (10.00Mbit 4ms delay 0.00000% loss) (10.00Mbit 0ms delay 0.00000% loss) ...(1000.00Mbit 1ms delay 0.00000% loss) (1000.00Mbit 1ms delay 0.00000% loss) (1000.00Mbit 1ms delay 0.00000% loss) (1000.00Mbit 1ms delay 0.00000% loss) (100.00Mbit 0ms delay 0.00000% loss) (10.00Mbit 4ms delay 0.00000% loss) (10.00Mbit 0ms delay 0.00000% loss) (10.00Mbit 4ms delay 0.00000% loss) (10.00Mbit 0ms delay 0.00000% loss)</w:t>
      </w:r>
    </w:p>
    <w:p>
      <w:r>
        <w:rPr>
          <w:rStyle w:val="CodeStyle"/>
        </w:rPr>
        <w:t>Running post-script cd /root/qnet/mininet-qnet-tap/data; python /root/qnet/mininet-qnet/run_daemon.py start httpd-out python -m  SimpleHTTPServer 8000</w:t>
      </w:r>
    </w:p>
    <w:p>
      <w:r>
        <w:rPr>
          <w:rStyle w:val="CodeStyle"/>
        </w:rPr>
        <w:t>*** Starting CLI:</w:t>
      </w:r>
    </w:p>
    <w:p>
      <w:r>
        <w:rPr>
          <w:rStyle w:val="CodeStyle"/>
        </w:rPr>
        <w:t>mininet&gt; mininet&gt; Connecting to host 10.0.0.2, port 5201</w:t>
      </w:r>
    </w:p>
    <w:p>
      <w:r>
        <w:rPr>
          <w:rStyle w:val="CodeStyle"/>
        </w:rPr>
        <w:t>[  4] local 10.0.0.1 port 35944 connected to 10.0.0.2 port 5201</w:t>
      </w:r>
    </w:p>
    <w:p>
      <w:r>
        <w:rPr>
          <w:rStyle w:val="CodeStyle"/>
        </w:rPr>
        <w:t>[ ID] Interval           Transfer     Bandwidth       Retr  Cwnd</w:t>
      </w:r>
    </w:p>
    <w:p>
      <w:r>
        <w:rPr>
          <w:rStyle w:val="CodeStyle"/>
        </w:rPr>
        <w:t>[  4]   0.00-1.00   sec  2.64 MBytes  22.2 Mbits/sec    4    102 KBytes</w:t>
      </w:r>
    </w:p>
    <w:p>
      <w:r>
        <w:rPr>
          <w:rStyle w:val="CodeStyle"/>
        </w:rPr>
        <w:t>[  4]   1.00-2.00   sec  2.24 MBytes  18.8 Mbits/sec    0    117 KBytes</w:t>
      </w:r>
    </w:p>
    <w:p>
      <w:r>
        <w:rPr>
          <w:rStyle w:val="CodeStyle"/>
        </w:rPr>
        <w:t>[  4]   2.00-3.00   sec  2.36 MBytes  19.8 Mbits/sec    0    132 KBytes</w:t>
      </w:r>
    </w:p>
    <w:p>
      <w:r>
        <w:rPr>
          <w:rStyle w:val="CodeStyle"/>
        </w:rPr>
        <w:t>[  4]   3.00-4.00   sec  2.17 MBytes  18.2 Mbits/sec    0    144 KBytes</w:t>
      </w:r>
    </w:p>
    <w:p>
      <w:r>
        <w:rPr>
          <w:rStyle w:val="CodeStyle"/>
        </w:rPr>
        <w:t>[  4]   4.00-5.00   sec  2.17 MBytes  18.2 Mbits/sec    0    156 KBytes</w:t>
      </w:r>
    </w:p>
    <w:p>
      <w:r>
        <w:rPr>
          <w:rStyle w:val="CodeStyle"/>
        </w:rPr>
        <w:t>[  4]   5.00-6.00   sec  2.17 MBytes  18.2 Mbits/sec    0    199 KBytes</w:t>
      </w:r>
    </w:p>
    <w:p>
      <w:r>
        <w:rPr>
          <w:rStyle w:val="CodeStyle"/>
        </w:rPr>
        <w:t>[  4]   6.00-7.00   sec  2.17 MBytes  18.2 Mbits/sec    0    266 KBytes</w:t>
      </w:r>
    </w:p>
    <w:p>
      <w:r>
        <w:rPr>
          <w:rStyle w:val="CodeStyle"/>
        </w:rPr>
        <w:t>[  4]   7.00-8.00   sec  2.76 MBytes  23.1 Mbits/sec    0    354 KBytes</w:t>
      </w:r>
    </w:p>
    <w:p>
      <w:r>
        <w:rPr>
          <w:rStyle w:val="CodeStyle"/>
        </w:rPr>
        <w:t>[  4]   8.00-9.00   sec  2.49 MBytes  20.9 Mbits/sec    0    465 KBytes</w:t>
      </w:r>
    </w:p>
    <w:p>
      <w:r>
        <w:rPr>
          <w:rStyle w:val="CodeStyle"/>
        </w:rPr>
        <w:t>[  4]   9.00-10.00  sec  1.86 MBytes  15.6 Mbits/sec    0    601 KBytes</w:t>
      </w:r>
    </w:p>
    <w:p>
      <w:r>
        <w:rPr>
          <w:rStyle w:val="CodeStyle"/>
        </w:rPr>
        <w:t>- - - - - - - - - - - - - - - - - - - - - - - - -</w:t>
      </w:r>
    </w:p>
    <w:p>
      <w:r>
        <w:rPr>
          <w:rStyle w:val="CodeStyle"/>
        </w:rPr>
        <w:t>[ ID] Interval           Transfer     Bandwidth       Retr</w:t>
      </w:r>
    </w:p>
    <w:p>
      <w:r>
        <w:rPr>
          <w:rStyle w:val="CodeStyle"/>
        </w:rPr>
        <w:t>[  4]   0.00-10.00  sec  23.1 MBytes  19.3 Mbits/sec    4             sender</w:t>
      </w:r>
    </w:p>
    <w:p>
      <w:r>
        <w:rPr>
          <w:rStyle w:val="CodeStyle"/>
        </w:rPr>
        <w:t>[  4]   0.00-10.00  sec  22.7 MBytes  19.1 Mbits/sec                  receiver</w:t>
      </w:r>
    </w:p>
    <w:p>
      <w:r>
        <w:rPr>
          <w:rStyle w:val="CodeStyle"/>
        </w:rPr>
      </w:r>
    </w:p>
    <w:p>
      <w:r>
        <w:rPr>
          <w:rStyle w:val="CodeStyle"/>
        </w:rPr>
        <w:t>iperf Done.</w:t>
      </w:r>
    </w:p>
    <w:p>
      <w:r>
        <w:rPr>
          <w:rStyle w:val="CodeStyle"/>
        </w:rPr>
        <w:t>mininet&gt; python /root/qnet/mininet-qnet/run_daemon.py stop kw1</w:t>
      </w:r>
    </w:p>
    <w:p>
      <w:r>
        <w:rPr>
          <w:rStyle w:val="CodeStyle"/>
        </w:rPr>
        <w:t>python /root/qnet/mininet-qnet/run_daemon.py stop kw2</w:t>
      </w:r>
    </w:p>
    <w:p>
      <w:r>
        <w:rPr>
          <w:rStyle w:val="CodeStyle"/>
        </w:rPr>
        <w:t>python /root/qnet/mininet-qnet/run_daemon.py stop ct1</w:t>
      </w:r>
    </w:p>
    <w:p>
      <w:r>
        <w:rPr>
          <w:rStyle w:val="CodeStyle"/>
        </w:rPr>
        <w:t>python /root/qnet/mininet-qnet/run_daemon.py stop ct2</w:t>
      </w:r>
    </w:p>
    <w:p>
      <w:r>
        <w:rPr>
          <w:rStyle w:val="CodeStyle"/>
        </w:rPr>
        <w:t>python /root/qnet/mininet-qnet/run_daemon.py stop httpd-out</w:t>
      </w:r>
    </w:p>
    <w:p>
      <w:r>
        <w:rPr>
          <w:rStyle w:val="CodeStyle"/>
        </w:rPr>
        <w:t>*** Stopping 1 controllers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Stopping 9 links</w:t>
      </w:r>
    </w:p>
    <w:p>
      <w:r>
        <w:rPr>
          <w:rStyle w:val="CodeStyle"/>
        </w:rPr>
        <w:t>.........</w:t>
      </w:r>
    </w:p>
    <w:p>
      <w:r>
        <w:rPr>
          <w:rStyle w:val="CodeStyle"/>
        </w:rPr>
        <w:t>*** Stopping 4 switches</w:t>
      </w:r>
    </w:p>
    <w:p>
      <w:r>
        <w:rPr>
          <w:rStyle w:val="CodeStyle"/>
        </w:rPr>
        <w:t>s1 s2 s11 s12</w:t>
      </w:r>
    </w:p>
    <w:p>
      <w:r>
        <w:rPr>
          <w:rStyle w:val="CodeStyle"/>
        </w:rPr>
        <w:t>*** Stopping 5 hosts</w:t>
      </w:r>
    </w:p>
    <w:p>
      <w:r>
        <w:rPr>
          <w:rStyle w:val="CodeStyle"/>
        </w:rPr>
        <w:t>in out vhwrong vh1 vh2</w:t>
      </w:r>
    </w:p>
    <w:p>
      <w:r>
        <w:rPr>
          <w:rStyle w:val="CodeStyle"/>
        </w:rPr>
        <w:t>*** Done</w:t>
      </w:r>
    </w:p>
    <w:p>
      <w:pPr>
        <w:pStyle w:val="Heading3"/>
      </w:pPr>
      <w:r>
        <w:t>Тестирование помехозащищенного кодирования (ИТП4-в)</w:t>
      </w:r>
    </w:p>
    <w:p>
      <w:pPr>
        <w:pStyle w:val="Heading4"/>
      </w:pPr>
      <w:r>
        <w:t>Без применения кодов Рида-Соломона на канале с потерей пакетов 10%</w:t>
      </w:r>
    </w:p>
    <w:p>
      <w:r>
        <w:rPr>
          <w:rStyle w:val="CodeStyle"/>
        </w:rPr>
        <w:t>(echo " out iperf3 -s &amp; "; sleep 5; echo " in iperf3 -c out -u -b3M "; sleep 1; echo " quit "; sleep 2) | stdbuf -o0 -e0 python mininet-qnet-tap.py defaults_1.yaml single-host-udp-loss.yaml h1 2&gt;&amp;1 | python makeword.py -c CodeStyle -f $filenamedocx</w:t>
      </w:r>
    </w:p>
    <w:p>
      <w:r>
        <w:rPr>
          <w:rStyle w:val="CodeStyle"/>
        </w:rPr>
        <w:t>Creating controller: c0</w:t>
      </w:r>
    </w:p>
    <w:p>
      <w:r>
        <w:rPr>
          <w:rStyle w:val="CodeStyle"/>
        </w:rPr>
        <w:t>Running pre-script python /root/qnet/mininet-qnet/run_daemon.py start kw1 /root/qnet/src/keyworker/keyworker -p 55550 -n kw1/kw1.db</w:t>
      </w:r>
    </w:p>
    <w:p>
      <w:r>
        <w:rPr>
          <w:rStyle w:val="CodeStyle"/>
        </w:rPr>
        <w:t>Running pre-script python /root/qnet/mininet-qnet/run_daemon.py start kw2 /root/qnet/src/keyworker/keyworker -p 55551 -n kw2/kw2.db</w:t>
      </w:r>
    </w:p>
    <w:p>
      <w:r>
        <w:rPr>
          <w:rStyle w:val="CodeStyle"/>
        </w:rPr>
        <w:t>Running pre-script python /root/qnet/mininet-qnet/run_daemon.py start ct1 /root/qnet/src/nextctapudp/ctapudp -s 0.0.0.0 -p 1001 -t 10.0.1.2 -k 1000 -q 127.0.0.1 -r 55550 -i tap0 -e 1000 -a 1</w:t>
      </w:r>
    </w:p>
    <w:p>
      <w:r>
        <w:rPr>
          <w:rStyle w:val="CodeStyle"/>
        </w:rPr>
        <w:t>Running pre-script python /root/qnet/mininet-qnet/run_daemon.py start ct2 /root/qnet/src/nextctapudp/ctapudp -c 0.0.0.0 -p 1000 -t 10.0.1.1 -k 1001 -q 127.0.0.1 -r 55551 -i tap1 -e 1000 -a 1</w:t>
      </w:r>
    </w:p>
    <w:p>
      <w:r>
        <w:rPr>
          <w:rStyle w:val="CodeStyle"/>
        </w:rPr>
        <w:t>*** Checking tap0</w:t>
      </w:r>
    </w:p>
    <w:p>
      <w:r>
        <w:rPr>
          <w:rStyle w:val="CodeStyle"/>
        </w:rPr>
        <w:t>*** Checking tap1</w:t>
      </w:r>
    </w:p>
    <w:p>
      <w:r>
        <w:rPr>
          <w:rStyle w:val="CodeStyle"/>
        </w:rPr>
        <w:t>(100.00Mbit 0ms delay 0.00000% loss) (100.00Mbit 0ms delay 0.00000% loss) (10.00Mbit 4ms delay 5.00000% loss) (10.00Mbit 4ms delay 5.00000% loss) (10.00Mbit 4ms delay 5.00000% loss) (10.00Mbit 4ms delay 5.00000% loss) (10.00Mbit 0ms delay 5.00000% loss) (10.00Mbit 0ms delay 5.00000% loss) (10.00Mbit 0ms delay 5.00000% loss) (10.00Mbit 0ms delay 5.00000% loss) (1000.00Mbit 1ms delay 0.00000% loss) (1000.00Mbit 1ms delay 0.00000% loss) *** Linking vh1 s1 tap0</w:t>
      </w:r>
    </w:p>
    <w:p>
      <w:r>
        <w:rPr>
          <w:rStyle w:val="CodeStyle"/>
        </w:rPr>
        <w:t>(1000.00Mbit 1ms delay 0.00000% loss) (1000.00Mbit 1ms delay 0.00000% loss) *** Linking vh2 s2 tap1</w:t>
      </w:r>
    </w:p>
    <w:p>
      <w:r>
        <w:rPr>
          <w:rStyle w:val="CodeStyle"/>
        </w:rPr>
        <w:t>(1000.00Mbit 1ms delay 0.00000% loss) (1000.00Mbit 1ms delay 0.00000% loss) (1000.00Mbit 1ms delay 0.00000% loss) (1000.00Mbit 1ms delay 0.00000% loss) *** Configuring hosts</w:t>
      </w:r>
    </w:p>
    <w:p>
      <w:r>
        <w:rPr>
          <w:rStyle w:val="CodeStyle"/>
        </w:rPr>
        <w:t>in (cfs -1/100000us) out (cfs -1/100000us) vhwrong (cfs -1/100000us) vh1 (cfs -1/100000us) vh2 (cfs -1/100000us)</w:t>
      </w:r>
    </w:p>
    <w:p>
      <w:r>
        <w:rPr>
          <w:rStyle w:val="CodeStyle"/>
        </w:rPr>
        <w:t>*** Starting controller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Starting 4 switches</w:t>
      </w:r>
    </w:p>
    <w:p>
      <w:r>
        <w:rPr>
          <w:rStyle w:val="CodeStyle"/>
        </w:rPr>
        <w:t>s1 (1000.00Mbit 1ms delay 0.00000% loss) (1000.00Mbit 1ms delay 0.00000% loss) s2 (1000.00Mbit 1ms delay 0.00000% loss) (1000.00Mbit 1ms delay 0.00000% loss) s11 (100.00Mbit 0ms delay 0.00000% loss) (10.00Mbit 4ms delay 5.00000% loss) (10.00Mbit 0ms delay 5.00000% loss) s12 (10.00Mbit 4ms delay 5.00000% loss) (10.00Mbit 0ms delay 5.00000% loss) ...(1000.00Mbit 1ms delay 0.00000% loss) (1000.00Mbit 1ms delay 0.00000% loss) (1000.00Mbit 1ms delay 0.00000% loss) (1000.00Mbit 1ms delay 0.00000% loss) (100.00Mbit 0ms delay 0.00000% loss) (10.00Mbit 4ms delay 5.00000% loss) (10.00Mbit 0ms delay 5.00000% loss) (10.00Mbit 4ms delay 5.00000% loss) (10.00Mbit 0ms delay 5.00000% loss)</w:t>
      </w:r>
    </w:p>
    <w:p>
      <w:r>
        <w:rPr>
          <w:rStyle w:val="CodeStyle"/>
        </w:rPr>
        <w:t>Running post-script cd /root/qnet/mininet-qnet-tap/data; python /root/qnet/mininet-qnet/run_daemon.py start httpd-out python -m  SimpleHTTPServer 8000</w:t>
      </w:r>
    </w:p>
    <w:p>
      <w:r>
        <w:rPr>
          <w:rStyle w:val="CodeStyle"/>
        </w:rPr>
        <w:t>*** Starting CLI:</w:t>
      </w:r>
    </w:p>
    <w:p>
      <w:r>
        <w:rPr>
          <w:rStyle w:val="CodeStyle"/>
        </w:rPr>
        <w:t>mininet&gt; mininet&gt; Connecting to host 10.0.0.2, port 5201</w:t>
      </w:r>
    </w:p>
    <w:p>
      <w:r>
        <w:rPr>
          <w:rStyle w:val="CodeStyle"/>
        </w:rPr>
        <w:t>[  4] local 10.0.0.1 port 51610 connected to 10.0.0.2 port 5201</w:t>
      </w:r>
    </w:p>
    <w:p>
      <w:r>
        <w:rPr>
          <w:rStyle w:val="CodeStyle"/>
        </w:rPr>
        <w:t>[ ID] Interval           Transfer     Bandwidth       Total Datagrams</w:t>
      </w:r>
    </w:p>
    <w:p>
      <w:r>
        <w:rPr>
          <w:rStyle w:val="CodeStyle"/>
        </w:rPr>
        <w:t>[  4]   0.00-1.00   sec   331 KBytes  2.71 Mbits/sec  234</w:t>
      </w:r>
    </w:p>
    <w:p>
      <w:r>
        <w:rPr>
          <w:rStyle w:val="CodeStyle"/>
        </w:rPr>
        <w:t>[  4]   1.00-2.00   sec   366 KBytes  3.00 Mbits/sec  259</w:t>
      </w:r>
    </w:p>
    <w:p>
      <w:r>
        <w:rPr>
          <w:rStyle w:val="CodeStyle"/>
        </w:rPr>
        <w:t>[  4]   2.00-3.00   sec   366 KBytes  3.00 Mbits/sec  259</w:t>
      </w:r>
    </w:p>
    <w:p>
      <w:r>
        <w:rPr>
          <w:rStyle w:val="CodeStyle"/>
        </w:rPr>
        <w:t>[  4]   3.00-4.00   sec   366 KBytes  3.00 Mbits/sec  259</w:t>
      </w:r>
    </w:p>
    <w:p>
      <w:r>
        <w:rPr>
          <w:rStyle w:val="CodeStyle"/>
        </w:rPr>
        <w:t>[  4]   4.00-5.00   sec   366 KBytes  3.00 Mbits/sec  259</w:t>
      </w:r>
    </w:p>
    <w:p>
      <w:r>
        <w:rPr>
          <w:rStyle w:val="CodeStyle"/>
        </w:rPr>
        <w:t>[  4]   5.00-6.00   sec   366 KBytes  3.00 Mbits/sec  259</w:t>
      </w:r>
    </w:p>
    <w:p>
      <w:r>
        <w:rPr>
          <w:rStyle w:val="CodeStyle"/>
        </w:rPr>
        <w:t>[  4]   6.00-7.00   sec   366 KBytes  3.00 Mbits/sec  259</w:t>
      </w:r>
    </w:p>
    <w:p>
      <w:r>
        <w:rPr>
          <w:rStyle w:val="CodeStyle"/>
        </w:rPr>
        <w:t>[  4]   7.00-8.00   sec   365 KBytes  2.99 Mbits/sec  258</w:t>
      </w:r>
    </w:p>
    <w:p>
      <w:r>
        <w:rPr>
          <w:rStyle w:val="CodeStyle"/>
        </w:rPr>
        <w:t>[  4]   8.00-9.00   sec   366 KBytes  3.00 Mbits/sec  259</w:t>
      </w:r>
    </w:p>
    <w:p>
      <w:r>
        <w:rPr>
          <w:rStyle w:val="CodeStyle"/>
        </w:rPr>
        <w:t>[  4]   9.00-10.00  sec   366 KBytes  3.00 Mbits/sec  259</w:t>
      </w:r>
    </w:p>
    <w:p>
      <w:r>
        <w:rPr>
          <w:rStyle w:val="CodeStyle"/>
        </w:rPr>
        <w:t>- - - - - - - - - - - - - - - - - - - - - - - - -</w:t>
      </w:r>
    </w:p>
    <w:p>
      <w:r>
        <w:rPr>
          <w:rStyle w:val="CodeStyle"/>
        </w:rPr>
        <w:t>[ ID] Interval           Transfer     Bandwidth       Jitter    Lost/Total Datagrams</w:t>
      </w:r>
    </w:p>
    <w:p>
      <w:r>
        <w:rPr>
          <w:rStyle w:val="CodeStyle"/>
        </w:rPr>
        <w:t>[  4]   0.00-10.00  sec  3.54 MBytes  2.97 Mbits/sec  2.022 ms  239/2564 (9.3%)</w:t>
      </w:r>
    </w:p>
    <w:p>
      <w:r>
        <w:rPr>
          <w:rStyle w:val="CodeStyle"/>
        </w:rPr>
        <w:t>[  4] Sent 2564 datagrams</w:t>
      </w:r>
    </w:p>
    <w:p>
      <w:r>
        <w:rPr>
          <w:rStyle w:val="CodeStyle"/>
        </w:rPr>
      </w:r>
    </w:p>
    <w:p>
      <w:r>
        <w:rPr>
          <w:rStyle w:val="CodeStyle"/>
        </w:rPr>
        <w:t>iperf Done.</w:t>
      </w:r>
    </w:p>
    <w:p>
      <w:r>
        <w:rPr>
          <w:rStyle w:val="CodeStyle"/>
        </w:rPr>
        <w:t>mininet&gt; python /root/qnet/mininet-qnet/run_daemon.py stop kw1</w:t>
      </w:r>
    </w:p>
    <w:p>
      <w:r>
        <w:rPr>
          <w:rStyle w:val="CodeStyle"/>
        </w:rPr>
        <w:t>python /root/qnet/mininet-qnet/run_daemon.py stop kw2</w:t>
      </w:r>
    </w:p>
    <w:p>
      <w:r>
        <w:rPr>
          <w:rStyle w:val="CodeStyle"/>
        </w:rPr>
        <w:t>python /root/qnet/mininet-qnet/run_daemon.py stop ct1</w:t>
      </w:r>
    </w:p>
    <w:p>
      <w:r>
        <w:rPr>
          <w:rStyle w:val="CodeStyle"/>
        </w:rPr>
        <w:t>python /root/qnet/mininet-qnet/run_daemon.py stop ct2</w:t>
      </w:r>
    </w:p>
    <w:p>
      <w:r>
        <w:rPr>
          <w:rStyle w:val="CodeStyle"/>
        </w:rPr>
        <w:t>python /root/qnet/mininet-qnet/run_daemon.py stop httpd-out</w:t>
      </w:r>
    </w:p>
    <w:p>
      <w:r>
        <w:rPr>
          <w:rStyle w:val="CodeStyle"/>
        </w:rPr>
        <w:t>*** Stopping 1 controllers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Stopping 9 links</w:t>
      </w:r>
    </w:p>
    <w:p>
      <w:r>
        <w:rPr>
          <w:rStyle w:val="CodeStyle"/>
        </w:rPr>
        <w:t>.........</w:t>
      </w:r>
    </w:p>
    <w:p>
      <w:r>
        <w:rPr>
          <w:rStyle w:val="CodeStyle"/>
        </w:rPr>
        <w:t>*** Stopping 4 switches</w:t>
      </w:r>
    </w:p>
    <w:p>
      <w:r>
        <w:rPr>
          <w:rStyle w:val="CodeStyle"/>
        </w:rPr>
        <w:t>s1 s2 s11 s12</w:t>
      </w:r>
    </w:p>
    <w:p>
      <w:r>
        <w:rPr>
          <w:rStyle w:val="CodeStyle"/>
        </w:rPr>
        <w:t>*** Stopping 5 hosts</w:t>
      </w:r>
    </w:p>
    <w:p>
      <w:r>
        <w:rPr>
          <w:rStyle w:val="CodeStyle"/>
        </w:rPr>
        <w:t>in out vhwrong vh1 vh2</w:t>
      </w:r>
    </w:p>
    <w:p>
      <w:r>
        <w:rPr>
          <w:rStyle w:val="CodeStyle"/>
        </w:rPr>
        <w:t>*** Done</w:t>
      </w:r>
    </w:p>
    <w:p>
      <w:pPr>
        <w:pStyle w:val="Heading4"/>
      </w:pPr>
      <w:r>
        <w:t>С применением кодов Рида-Соломона на канале с потерей пакетов 10%</w:t>
      </w:r>
    </w:p>
    <w:p>
      <w:r>
        <w:rPr>
          <w:rStyle w:val="CodeStyle"/>
        </w:rPr>
        <w:t>(echo " out iperf3 -s &amp; "; sleep 10; echo " in iperf3 -c out -u -b3M "; sleep 1; echo " quit "; sleep 2) | stdbuf -o0 -e0 python mininet-qnet-tap.py defaults_1_tiny.yaml single-host-udp-tiny-loss.yaml h1 2&gt;&amp;1 | python makeword.py -c CodeStyle -f $filenamedocx</w:t>
      </w:r>
    </w:p>
    <w:p>
      <w:r>
        <w:rPr>
          <w:rStyle w:val="CodeStyle"/>
        </w:rPr>
        <w:t>Creating controller: c0</w:t>
      </w:r>
    </w:p>
    <w:p>
      <w:r>
        <w:rPr>
          <w:rStyle w:val="CodeStyle"/>
        </w:rPr>
        <w:t>Running pre-script python /root/qnet/mininet-qnet/run_daemon.py start kw1 /root/qnet/src/keyworker/keyworker -p 55550 -n kw1/kw1.db</w:t>
      </w:r>
    </w:p>
    <w:p>
      <w:r>
        <w:rPr>
          <w:rStyle w:val="CodeStyle"/>
        </w:rPr>
        <w:t>Running pre-script python /root/qnet/mininet-qnet/run_daemon.py start kw2 /root/qnet/src/keyworker/keyworker -p 55551 -n kw2/kw2.db</w:t>
      </w:r>
    </w:p>
    <w:p>
      <w:r>
        <w:rPr>
          <w:rStyle w:val="CodeStyle"/>
        </w:rPr>
        <w:t>Running pre-script python /root/qnet/mininet-qnet/run_daemon.py start ct1 /root/qnet/src/nextctapudp/ctapudp -s 0.0.0.0 -p 1001 -t 10.22.22.2 -k 1000 -q 127.0.0.1 -r 55550 -i tap0 -e 1000 -a 1</w:t>
      </w:r>
    </w:p>
    <w:p>
      <w:r>
        <w:rPr>
          <w:rStyle w:val="CodeStyle"/>
        </w:rPr>
        <w:t>Running pre-script python /root/qnet/mininet-qnet/run_daemon.py start tt1 /root/qnet/src/tinyvpn/tinyvpn_amd64 -s -l0.0.0.0:4096 -f20:10 --sub-net 10.22.22.0</w:t>
      </w:r>
    </w:p>
    <w:p>
      <w:r>
        <w:rPr>
          <w:rStyle w:val="CodeStyle"/>
        </w:rPr>
        <w:t>Running pre-script python /root/qnet/mininet-qnet/run_daemon.py start ct2 /root/qnet/src/nextctapudp/ctapudp -c 0.0.0.0 -p 1000 -t 10.22.22.1 -k 1001 -q 127.0.0.1 -r 55551 -i tap1 -e 1000 -a 1</w:t>
      </w:r>
    </w:p>
    <w:p>
      <w:r>
        <w:rPr>
          <w:rStyle w:val="CodeStyle"/>
        </w:rPr>
        <w:t>Running pre-script python /root/qnet/mininet-qnet/run_daemon.py start tt2 /root/qnet/src/tinyvpn/tinyvpn_amd64 -c -r10.0.1.1:4096 -f20:10 --sub-net 10.22.22.0</w:t>
      </w:r>
    </w:p>
    <w:p>
      <w:r>
        <w:rPr>
          <w:rStyle w:val="CodeStyle"/>
        </w:rPr>
        <w:t>*** Checking tap0</w:t>
      </w:r>
    </w:p>
    <w:p>
      <w:r>
        <w:rPr>
          <w:rStyle w:val="CodeStyle"/>
        </w:rPr>
        <w:t>*** Checking tiny1</w:t>
      </w:r>
    </w:p>
    <w:p>
      <w:r>
        <w:rPr>
          <w:rStyle w:val="CodeStyle"/>
        </w:rPr>
        <w:t>*** Checking tap1</w:t>
      </w:r>
    </w:p>
    <w:p>
      <w:r>
        <w:rPr>
          <w:rStyle w:val="CodeStyle"/>
        </w:rPr>
        <w:t>*** Checking tiny2</w:t>
      </w:r>
    </w:p>
    <w:p>
      <w:r>
        <w:rPr>
          <w:rStyle w:val="CodeStyle"/>
        </w:rPr>
        <w:t>(100.00Mbit 0ms delay 0.00000% loss) (100.00Mbit 0ms delay 0.00000% loss) (10.00Mbit 4ms delay 5.00000% loss) (10.00Mbit 4ms delay 5.00000% loss) (10.00Mbit 4ms delay 5.00000% loss) (10.00Mbit 4ms delay 5.00000% loss) (10.00Mbit 0ms delay 5.00000% loss) (10.00Mbit 0ms delay 5.00000% loss) (10.00Mbit 0ms delay 5.00000% loss) (10.00Mbit 0ms delay 5.00000% loss) (1000.00Mbit 1ms delay 0.00000% loss) (1000.00Mbit 1ms delay 0.00000% loss) *** Linking vh1 s1 tap0</w:t>
      </w:r>
    </w:p>
    <w:p>
      <w:r>
        <w:rPr>
          <w:rStyle w:val="CodeStyle"/>
        </w:rPr>
        <w:t>(1000.00Mbit 1ms delay 0.00000% loss) (1000.00Mbit 1ms delay 0.00000% loss) *** Linking vh2 s2 tap1</w:t>
      </w:r>
    </w:p>
    <w:p>
      <w:r>
        <w:rPr>
          <w:rStyle w:val="CodeStyle"/>
        </w:rPr>
        <w:t>(1000.00Mbit 1ms delay 0.00000% loss) (1000.00Mbit 1ms delay 0.00000% loss) (1000.00Mbit 1ms delay 0.00000% loss) (1000.00Mbit 1ms delay 0.00000% loss) *** Configuring hosts</w:t>
      </w:r>
    </w:p>
    <w:p>
      <w:r>
        <w:rPr>
          <w:rStyle w:val="CodeStyle"/>
        </w:rPr>
        <w:t>in (cfs -1/100000us) out (cfs -1/100000us) vhwrong (cfs -1/100000us) vh1 (cfs -1/100000us) vh2 (cfs -1/100000us)</w:t>
      </w:r>
    </w:p>
    <w:p>
      <w:r>
        <w:rPr>
          <w:rStyle w:val="CodeStyle"/>
        </w:rPr>
        <w:t>*** Starting controller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Starting 4 switches</w:t>
      </w:r>
    </w:p>
    <w:p>
      <w:r>
        <w:rPr>
          <w:rStyle w:val="CodeStyle"/>
        </w:rPr>
        <w:t>s1 (1000.00Mbit 1ms delay 0.00000% loss) (1000.00Mbit 1ms delay 0.00000% loss) s2 (1000.00Mbit 1ms delay 0.00000% loss) (1000.00Mbit 1ms delay 0.00000% loss) s11 (100.00Mbit 0ms delay 0.00000% loss) (10.00Mbit 4ms delay 5.00000% loss) (10.00Mbit 0ms delay 5.00000% loss) s12 (10.00Mbit 4ms delay 5.00000% loss) (10.00Mbit 0ms delay 5.00000% loss) ...(1000.00Mbit 1ms delay 0.00000% loss) (1000.00Mbit 1ms delay 0.00000% loss) (1000.00Mbit 1ms delay 0.00000% loss) (1000.00Mbit 1ms delay 0.00000% loss) (100.00Mbit 0ms delay 0.00000% loss) (10.00Mbit 4ms delay 5.00000% loss) (10.00Mbit 0ms delay 5.00000% loss) (10.00Mbit 4ms delay 5.00000% loss) (10.00Mbit 0ms delay 5.00000% loss)</w:t>
      </w:r>
    </w:p>
    <w:p>
      <w:r>
        <w:rPr>
          <w:rStyle w:val="CodeStyle"/>
        </w:rPr>
        <w:t>Running post-script cd /root/qnet/mininet-qnet-tap/data; python /root/qnet/mininet-qnet/run_daemon.py start httpd-out python -m  SimpleHTTPServer 8000</w:t>
      </w:r>
    </w:p>
    <w:p>
      <w:r>
        <w:rPr>
          <w:rStyle w:val="CodeStyle"/>
        </w:rPr>
        <w:t>*** Starting CLI:</w:t>
      </w:r>
    </w:p>
    <w:p>
      <w:r>
        <w:rPr>
          <w:rStyle w:val="CodeStyle"/>
        </w:rPr>
        <w:t>mininet&gt; mininet&gt; Connecting to host 10.0.0.2, port 5201</w:t>
      </w:r>
    </w:p>
    <w:p>
      <w:r>
        <w:rPr>
          <w:rStyle w:val="CodeStyle"/>
        </w:rPr>
        <w:t>[  4] local 10.0.0.1 port 55051 connected to 10.0.0.2 port 5201</w:t>
      </w:r>
    </w:p>
    <w:p>
      <w:r>
        <w:rPr>
          <w:rStyle w:val="CodeStyle"/>
        </w:rPr>
        <w:t>[ ID] Interval           Transfer     Bandwidth       Total Datagrams</w:t>
      </w:r>
    </w:p>
    <w:p>
      <w:r>
        <w:rPr>
          <w:rStyle w:val="CodeStyle"/>
        </w:rPr>
        <w:t>[  4]   0.00-1.00   sec   331 KBytes  2.71 Mbits/sec  234</w:t>
      </w:r>
    </w:p>
    <w:p>
      <w:r>
        <w:rPr>
          <w:rStyle w:val="CodeStyle"/>
        </w:rPr>
        <w:t>[  4]   1.00-2.00   sec   366 KBytes  3.00 Mbits/sec  259</w:t>
      </w:r>
    </w:p>
    <w:p>
      <w:r>
        <w:rPr>
          <w:rStyle w:val="CodeStyle"/>
        </w:rPr>
        <w:t>[  4]   2.00-3.00   sec   366 KBytes  3.00 Mbits/sec  259</w:t>
      </w:r>
    </w:p>
    <w:p>
      <w:r>
        <w:rPr>
          <w:rStyle w:val="CodeStyle"/>
        </w:rPr>
        <w:t>[  4]   3.00-4.00   sec   366 KBytes  3.00 Mbits/sec  259</w:t>
      </w:r>
    </w:p>
    <w:p>
      <w:r>
        <w:rPr>
          <w:rStyle w:val="CodeStyle"/>
        </w:rPr>
        <w:t>[  4]   4.00-5.00   sec   366 KBytes  3.00 Mbits/sec  259</w:t>
      </w:r>
    </w:p>
    <w:p>
      <w:r>
        <w:rPr>
          <w:rStyle w:val="CodeStyle"/>
        </w:rPr>
        <w:t>[  4]   5.00-6.00   sec   366 KBytes  3.00 Mbits/sec  259</w:t>
      </w:r>
    </w:p>
    <w:p>
      <w:r>
        <w:rPr>
          <w:rStyle w:val="CodeStyle"/>
        </w:rPr>
        <w:t>[  4]   6.00-7.00   sec   366 KBytes  3.00 Mbits/sec  259</w:t>
      </w:r>
    </w:p>
    <w:p>
      <w:r>
        <w:rPr>
          <w:rStyle w:val="CodeStyle"/>
        </w:rPr>
        <w:t>[  4]   7.00-8.00   sec   366 KBytes  3.00 Mbits/sec  259</w:t>
      </w:r>
    </w:p>
    <w:p>
      <w:r>
        <w:rPr>
          <w:rStyle w:val="CodeStyle"/>
        </w:rPr>
        <w:t>[  4]   8.00-9.00   sec   365 KBytes  2.99 Mbits/sec  258</w:t>
      </w:r>
    </w:p>
    <w:p>
      <w:r>
        <w:rPr>
          <w:rStyle w:val="CodeStyle"/>
        </w:rPr>
        <w:t>[  4]   9.00-10.00  sec   366 KBytes  3.00 Mbits/sec  259</w:t>
      </w:r>
    </w:p>
    <w:p>
      <w:r>
        <w:rPr>
          <w:rStyle w:val="CodeStyle"/>
        </w:rPr>
        <w:t>- - - - - - - - - - - - - - - - - - - - - - - - -</w:t>
      </w:r>
    </w:p>
    <w:p>
      <w:r>
        <w:rPr>
          <w:rStyle w:val="CodeStyle"/>
        </w:rPr>
        <w:t>[ ID] Interval           Transfer     Bandwidth       Jitter    Lost/Total Datagrams</w:t>
      </w:r>
    </w:p>
    <w:p>
      <w:r>
        <w:rPr>
          <w:rStyle w:val="CodeStyle"/>
        </w:rPr>
        <w:t>[  4]   0.00-10.00  sec  3.54 MBytes  2.97 Mbits/sec  1.374 ms  0/2564 (0%)</w:t>
      </w:r>
    </w:p>
    <w:p>
      <w:r>
        <w:rPr>
          <w:rStyle w:val="CodeStyle"/>
        </w:rPr>
        <w:t>[  4] Sent 2564 datagrams</w:t>
      </w:r>
    </w:p>
    <w:p>
      <w:r>
        <w:rPr>
          <w:rStyle w:val="CodeStyle"/>
        </w:rPr>
      </w:r>
    </w:p>
    <w:p>
      <w:r>
        <w:rPr>
          <w:rStyle w:val="CodeStyle"/>
        </w:rPr>
        <w:t>iperf Done.</w:t>
      </w:r>
    </w:p>
    <w:p>
      <w:r>
        <w:rPr>
          <w:rStyle w:val="CodeStyle"/>
        </w:rPr>
        <w:t>mininet&gt; python /root/qnet/mininet-qnet/run_daemon.py stop kw1</w:t>
      </w:r>
    </w:p>
    <w:p>
      <w:r>
        <w:rPr>
          <w:rStyle w:val="CodeStyle"/>
        </w:rPr>
        <w:t>python /root/qnet/mininet-qnet/run_daemon.py stop kw2</w:t>
      </w:r>
    </w:p>
    <w:p>
      <w:r>
        <w:rPr>
          <w:rStyle w:val="CodeStyle"/>
        </w:rPr>
        <w:t>python /root/qnet/mininet-qnet/run_daemon.py stop ct1</w:t>
      </w:r>
    </w:p>
    <w:p>
      <w:r>
        <w:rPr>
          <w:rStyle w:val="CodeStyle"/>
        </w:rPr>
        <w:t>python /root/qnet/mininet-qnet/run_daemon.py stop tt1</w:t>
      </w:r>
    </w:p>
    <w:p>
      <w:r>
        <w:rPr>
          <w:rStyle w:val="CodeStyle"/>
        </w:rPr>
        <w:t>python /root/qnet/mininet-qnet/run_daemon.py stop ct2</w:t>
      </w:r>
    </w:p>
    <w:p>
      <w:r>
        <w:rPr>
          <w:rStyle w:val="CodeStyle"/>
        </w:rPr>
        <w:t>python /root/qnet/mininet-qnet/run_daemon.py stop tt2</w:t>
      </w:r>
    </w:p>
    <w:p>
      <w:r>
        <w:rPr>
          <w:rStyle w:val="CodeStyle"/>
        </w:rPr>
        <w:t>python /root/qnet/mininet-qnet/run_daemon.py stop httpd-out</w:t>
      </w:r>
    </w:p>
    <w:p>
      <w:r>
        <w:rPr>
          <w:rStyle w:val="CodeStyle"/>
        </w:rPr>
        <w:t>*** Stopping 1 controllers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Stopping 9 links</w:t>
      </w:r>
    </w:p>
    <w:p>
      <w:r>
        <w:rPr>
          <w:rStyle w:val="CodeStyle"/>
        </w:rPr>
        <w:t>.........</w:t>
      </w:r>
    </w:p>
    <w:p>
      <w:r>
        <w:rPr>
          <w:rStyle w:val="CodeStyle"/>
        </w:rPr>
        <w:t>*** Stopping 4 switches</w:t>
      </w:r>
    </w:p>
    <w:p>
      <w:r>
        <w:rPr>
          <w:rStyle w:val="CodeStyle"/>
        </w:rPr>
        <w:t>s1 s2 s11 s12</w:t>
      </w:r>
    </w:p>
    <w:p>
      <w:r>
        <w:rPr>
          <w:rStyle w:val="CodeStyle"/>
        </w:rPr>
        <w:t>*** Stopping 5 hosts</w:t>
      </w:r>
    </w:p>
    <w:p>
      <w:r>
        <w:rPr>
          <w:rStyle w:val="CodeStyle"/>
        </w:rPr>
        <w:t>in out vhwrong vh1 vh2</w:t>
      </w:r>
    </w:p>
    <w:p>
      <w:r>
        <w:rPr>
          <w:rStyle w:val="CodeStyle"/>
        </w:rPr>
        <w:t>*** Done</w:t>
      </w:r>
    </w:p>
    <w:p>
      <w:pPr>
        <w:pStyle w:val="Heading3"/>
      </w:pPr>
      <w:r>
        <w:t>Тестирование уплотнения данных (ИТП4-г)</w:t>
      </w:r>
    </w:p>
    <w:p>
      <w:r>
        <w:rPr>
          <w:rStyle w:val="CodeStyle"/>
        </w:rPr>
        <w:t>dd if=/dev/urandom of=data/test_rand.dat  bs=10M  count=2</w:t>
      </w:r>
    </w:p>
    <w:p>
      <w:r>
        <w:rPr>
          <w:rStyle w:val="CodeStyle"/>
        </w:rPr>
        <w:t>dd if=/dev/zero of=data/test_zero.dat  bs=10M  count=2</w:t>
      </w:r>
    </w:p>
    <w:p>
      <w:pPr>
        <w:pStyle w:val="Heading4"/>
      </w:pPr>
      <w:r>
        <w:t>Без использования zlib</w:t>
      </w:r>
    </w:p>
    <w:p>
      <w:pPr>
        <w:pStyle w:val="Heading5"/>
      </w:pPr>
      <w:r>
        <w:t>Файл с повторяющейся информацией</w:t>
      </w:r>
    </w:p>
    <w:p>
      <w:r>
        <w:rPr>
          <w:rStyle w:val="CodeStyle"/>
        </w:rPr>
        <w:t>(echo " in curl -o /dev/null http://10.0.0.2:8000/test_zero.dat "; sleep 1; echo " quit "; sleep 2) | stdbuf -o0 -e0 python mininet-qnet-tap.py defaults_2.yaml single-host-udp.yaml h1 2&gt;&amp;1 | python makeword.py -c CodeStyle -f $filenamedocx</w:t>
      </w:r>
    </w:p>
    <w:p>
      <w:r>
        <w:rPr>
          <w:rStyle w:val="CodeStyle"/>
        </w:rPr>
        <w:t>Creating controller: c0</w:t>
      </w:r>
    </w:p>
    <w:p>
      <w:r>
        <w:rPr>
          <w:rStyle w:val="CodeStyle"/>
        </w:rPr>
        <w:t>Running pre-script python /root/qnet/mininet-qnet/run_daemon.py start kw1 /root/qnet/src/keyworker/keyworker -p 55550 -n kw1/kw1.db</w:t>
      </w:r>
    </w:p>
    <w:p>
      <w:r>
        <w:rPr>
          <w:rStyle w:val="CodeStyle"/>
        </w:rPr>
        <w:t>Running pre-script python /root/qnet/mininet-qnet/run_daemon.py start kw2 /root/qnet/src/keyworker/keyworker -p 55551 -n kw2/kw2.db</w:t>
      </w:r>
    </w:p>
    <w:p>
      <w:r>
        <w:rPr>
          <w:rStyle w:val="CodeStyle"/>
        </w:rPr>
        <w:t>Running pre-script python /root/qnet/mininet-qnet/run_daemon.py start ct1 /root/qnet/src/nextctapudp/ctapudp -s 0.0.0.0 -p 1001 -t 10.0.1.2 -b 10.0.2.2 -k 1000 -q 127.0.0.1 -r 55550 -i tap0 -e 1000 -a 1</w:t>
      </w:r>
    </w:p>
    <w:p>
      <w:r>
        <w:rPr>
          <w:rStyle w:val="CodeStyle"/>
        </w:rPr>
        <w:t>Running pre-script python /root/qnet/mininet-qnet/run_daemon.py start ct2 /root/qnet/src/nextctapudp/ctapudp -c 0.0.0.0 -p 1000 -t 10.0.1.1 -b 10.0.2.1 -k 1001 -q 127.0.0.1 -r 55551 -i tap1 -e 1000 -a 1</w:t>
      </w:r>
    </w:p>
    <w:p>
      <w:r>
        <w:rPr>
          <w:rStyle w:val="CodeStyle"/>
        </w:rPr>
        <w:t>*** Checking tap0</w:t>
      </w:r>
    </w:p>
    <w:p>
      <w:r>
        <w:rPr>
          <w:rStyle w:val="CodeStyle"/>
        </w:rPr>
        <w:t>*** Checking tap1</w:t>
      </w:r>
    </w:p>
    <w:p>
      <w:r>
        <w:rPr>
          <w:rStyle w:val="CodeStyle"/>
        </w:rPr>
        <w:t>(100.00Mbit 0ms delay 0.00000% loss) (100.00Mbit 0ms delay 0.00000% loss) (10.00Mbit 4ms delay 0.00000% loss) (10.00Mbit 4ms delay 0.00000% loss) (10.00Mbit 4ms delay 0.00000% loss) (10.00Mbit 4ms delay 0.00000% loss) (10.00Mbit 0ms delay 0.00000% loss) (10.00Mbit 0ms delay 0.00000% loss) (10.00Mbit 0ms delay 0.00000% loss) (10.00Mbit 0ms delay 0.00000% loss) (1000.00Mbit 1ms delay 0.00000% loss) (1000.00Mbit 1ms delay 0.00000% loss) *** Linking vh1 s1 tap0</w:t>
      </w:r>
    </w:p>
    <w:p>
      <w:r>
        <w:rPr>
          <w:rStyle w:val="CodeStyle"/>
        </w:rPr>
        <w:t>(1000.00Mbit 1ms delay 0.00000% loss) (1000.00Mbit 1ms delay 0.00000% loss) *** Linking vh2 s2 tap1</w:t>
      </w:r>
    </w:p>
    <w:p>
      <w:r>
        <w:rPr>
          <w:rStyle w:val="CodeStyle"/>
        </w:rPr>
        <w:t>(1000.00Mbit 1ms delay 0.00000% loss) (1000.00Mbit 1ms delay 0.00000% loss) (1000.00Mbit 1ms delay 0.00000% loss) (1000.00Mbit 1ms delay 0.00000% loss) *** Configuring hosts</w:t>
      </w:r>
    </w:p>
    <w:p>
      <w:r>
        <w:rPr>
          <w:rStyle w:val="CodeStyle"/>
        </w:rPr>
        <w:t>in (cfs -1/100000us) out (cfs -1/100000us) vhwrong (cfs -1/100000us) vh1 (cfs -1/100000us) vh2 (cfs -1/100000us)</w:t>
      </w:r>
    </w:p>
    <w:p>
      <w:r>
        <w:rPr>
          <w:rStyle w:val="CodeStyle"/>
        </w:rPr>
        <w:t>*** Starting controller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Starting 4 switches</w:t>
      </w:r>
    </w:p>
    <w:p>
      <w:r>
        <w:rPr>
          <w:rStyle w:val="CodeStyle"/>
        </w:rPr>
        <w:t>s1 (1000.00Mbit 1ms delay 0.00000% loss) (1000.00Mbit 1ms delay 0.00000% loss) s2 (1000.00Mbit 1ms delay 0.00000% loss) (1000.00Mbit 1ms delay 0.00000% loss) s11 (100.00Mbit 0ms delay 0.00000% loss) (10.00Mbit 4ms delay 0.00000% loss) (10.00Mbit 0ms delay 0.00000% loss) s12 (10.00Mbit 4ms delay 0.00000% loss) (10.00Mbit 0ms delay 0.00000% loss) ...(1000.00Mbit 1ms delay 0.00000% loss) (1000.00Mbit 1ms delay 0.00000% loss) (1000.00Mbit 1ms delay 0.00000% loss) (1000.00Mbit 1ms delay 0.00000% loss) (100.00Mbit 0ms delay 0.00000% loss) (10.00Mbit 4ms delay 0.00000% loss) (10.00Mbit 0ms delay 0.00000% loss) (10.00Mbit 4ms delay 0.00000% loss) (10.00Mbit 0ms delay 0.00000% loss)</w:t>
      </w:r>
    </w:p>
    <w:p>
      <w:r>
        <w:rPr>
          <w:rStyle w:val="CodeStyle"/>
        </w:rPr>
        <w:t>Running post-script cd /root/qnet/mininet-qnet-tap/data; python /root/qnet/mininet-qnet/run_daemon.py start httpd-out python -m  SimpleHTTPServer 8000</w:t>
      </w:r>
    </w:p>
    <w:p>
      <w:r>
        <w:rPr>
          <w:rStyle w:val="CodeStyle"/>
        </w:rPr>
        <w:t>*** Starting CLI:</w:t>
      </w:r>
    </w:p>
    <w:p>
      <w:r>
        <w:rPr>
          <w:rStyle w:val="CodeStyle"/>
        </w:rPr>
        <w:t>mininet&gt;   % Total    % Received % Xferd  Average Speed   Time    Time     Time  Current</w:t>
      </w:r>
    </w:p>
    <w:p>
      <w:r>
        <w:rPr>
          <w:rStyle w:val="CodeStyle"/>
        </w:rPr>
        <w:t xml:space="preserve">                                 Dload  Upload   Total   Spent    Left  Speed</w:t>
      </w:r>
    </w:p>
    <w:p>
      <w:r>
        <w:rPr>
          <w:rStyle w:val="CodeStyle"/>
        </w:rPr>
        <w:br/>
        <w:t xml:space="preserve">  0     0    0     0    0     0      0      0 --:--:-- --:--:-- --:--:--     0</w:t>
        <w:br/>
        <w:t xml:space="preserve">  9 20.0M    9 1961k    0     0  2080k      0  0:00:09 --:--:--  0:00:09 2079k</w:t>
        <w:br/>
        <w:t xml:space="preserve"> 20 20.0M   20 4237k    0     0  2181k      0  0:00:09  0:00:01  0:00:08 2181k</w:t>
        <w:br/>
        <w:t xml:space="preserve"> 31 20.0M   31 6386k    0     0  2161k      0  0:00:09  0:00:02  0:00:07 2161k</w:t>
        <w:br/>
        <w:t xml:space="preserve"> 42 20.0M   42 8791k    0     0  2229k      0  0:00:09  0:00:03  0:00:06 2229k</w:t>
        <w:br/>
        <w:t xml:space="preserve"> 54 20.0M   54 10.8M    0     0  2239k      0  0:00:09  0:00:04  0:00:05 2239k</w:t>
        <w:br/>
        <w:t xml:space="preserve"> 65 20.0M   65 13.0M    0     0  2245k      0  0:00:09  0:00:05  0:00:04 2277k</w:t>
        <w:br/>
        <w:t xml:space="preserve"> 76 20.0M   76 15.2M    0     0  2250k      0  0:00:09  0:00:06  0:00:03 2277k</w:t>
        <w:br/>
        <w:t xml:space="preserve"> 87 20.0M   87 17.4M    0     0  2253k      0  0:00:09  0:00:07  0:00:02 2307k</w:t>
        <w:br/>
        <w:t xml:space="preserve"> 98 20.0M   98 19.7M    0     0  2256k      0  0:00:09  0:00:08  0:00:01 2277k</w:t>
        <w:br/>
        <w:t>100 20.0M  100 20.0M    0     0  2256k      0  0:00:09  0:00:09 --:--:-- 2277k</w:t>
      </w:r>
    </w:p>
    <w:p>
      <w:r>
        <w:rPr>
          <w:rStyle w:val="CodeStyle"/>
        </w:rPr>
        <w:t>mininet&gt; python /root/qnet/mininet-qnet/run_daemon.py stop kw1</w:t>
      </w:r>
    </w:p>
    <w:p>
      <w:r>
        <w:rPr>
          <w:rStyle w:val="CodeStyle"/>
        </w:rPr>
        <w:t>python /root/qnet/mininet-qnet/run_daemon.py stop kw2</w:t>
      </w:r>
    </w:p>
    <w:p>
      <w:r>
        <w:rPr>
          <w:rStyle w:val="CodeStyle"/>
        </w:rPr>
        <w:t>python /root/qnet/mininet-qnet/run_daemon.py stop ct1</w:t>
      </w:r>
    </w:p>
    <w:p>
      <w:r>
        <w:rPr>
          <w:rStyle w:val="CodeStyle"/>
        </w:rPr>
        <w:t>python /root/qnet/mininet-qnet/run_daemon.py stop ct2</w:t>
      </w:r>
    </w:p>
    <w:p>
      <w:r>
        <w:rPr>
          <w:rStyle w:val="CodeStyle"/>
        </w:rPr>
        <w:t>python /root/qnet/mininet-qnet/run_daemon.py stop httpd-out</w:t>
      </w:r>
    </w:p>
    <w:p>
      <w:r>
        <w:rPr>
          <w:rStyle w:val="CodeStyle"/>
        </w:rPr>
        <w:t>*** Stopping 1 controllers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Stopping 9 links</w:t>
      </w:r>
    </w:p>
    <w:p>
      <w:r>
        <w:rPr>
          <w:rStyle w:val="CodeStyle"/>
        </w:rPr>
        <w:t>.........</w:t>
      </w:r>
    </w:p>
    <w:p>
      <w:r>
        <w:rPr>
          <w:rStyle w:val="CodeStyle"/>
        </w:rPr>
        <w:t>*** Stopping 4 switches</w:t>
      </w:r>
    </w:p>
    <w:p>
      <w:r>
        <w:rPr>
          <w:rStyle w:val="CodeStyle"/>
        </w:rPr>
        <w:t>s1 s2 s11 s12</w:t>
      </w:r>
    </w:p>
    <w:p>
      <w:r>
        <w:rPr>
          <w:rStyle w:val="CodeStyle"/>
        </w:rPr>
        <w:t>*** Stopping 5 hosts</w:t>
      </w:r>
    </w:p>
    <w:p>
      <w:r>
        <w:rPr>
          <w:rStyle w:val="CodeStyle"/>
        </w:rPr>
        <w:t>in out vhwrong vh1 vh2</w:t>
      </w:r>
    </w:p>
    <w:p>
      <w:r>
        <w:rPr>
          <w:rStyle w:val="CodeStyle"/>
        </w:rPr>
        <w:t>*** Done</w:t>
      </w:r>
    </w:p>
    <w:p>
      <w:pPr>
        <w:pStyle w:val="Heading5"/>
      </w:pPr>
      <w:r>
        <w:t>Файл со случайной информацией</w:t>
      </w:r>
    </w:p>
    <w:p>
      <w:r>
        <w:rPr>
          <w:rStyle w:val="CodeStyle"/>
        </w:rPr>
        <w:t>(echo " in curl -o /dev/null http://10.0.0.2:8000/test_rand.dat "; sleep 1; echo " quit "; sleep 2) | stdbuf -o0 -e0 python mininet-qnet-tap.py defaults_2.yaml single-host-udp.yaml h1 2&gt;&amp;1 | python makeword.py -c CodeStyle -f $filenamedocx</w:t>
      </w:r>
    </w:p>
    <w:p>
      <w:r>
        <w:rPr>
          <w:rStyle w:val="CodeStyle"/>
        </w:rPr>
        <w:t>Creating controller: c0</w:t>
      </w:r>
    </w:p>
    <w:p>
      <w:r>
        <w:rPr>
          <w:rStyle w:val="CodeStyle"/>
        </w:rPr>
        <w:t>Running pre-script python /root/qnet/mininet-qnet/run_daemon.py start kw1 /root/qnet/src/keyworker/keyworker -p 55550 -n kw1/kw1.db</w:t>
      </w:r>
    </w:p>
    <w:p>
      <w:r>
        <w:rPr>
          <w:rStyle w:val="CodeStyle"/>
        </w:rPr>
        <w:t>Running pre-script python /root/qnet/mininet-qnet/run_daemon.py start kw2 /root/qnet/src/keyworker/keyworker -p 55551 -n kw2/kw2.db</w:t>
      </w:r>
    </w:p>
    <w:p>
      <w:r>
        <w:rPr>
          <w:rStyle w:val="CodeStyle"/>
        </w:rPr>
        <w:t>Running pre-script python /root/qnet/mininet-qnet/run_daemon.py start ct1 /root/qnet/src/nextctapudp/ctapudp -s 0.0.0.0 -p 1001 -t 10.0.1.2 -b 10.0.2.2 -k 1000 -q 127.0.0.1 -r 55550 -i tap0 -e 1000 -a 1</w:t>
      </w:r>
    </w:p>
    <w:p>
      <w:r>
        <w:rPr>
          <w:rStyle w:val="CodeStyle"/>
        </w:rPr>
        <w:t>Running pre-script python /root/qnet/mininet-qnet/run_daemon.py start ct2 /root/qnet/src/nextctapudp/ctapudp -c 0.0.0.0 -p 1000 -t 10.0.1.1 -b 10.0.2.1 -k 1001 -q 127.0.0.1 -r 55551 -i tap1 -e 1000 -a 1</w:t>
      </w:r>
    </w:p>
    <w:p>
      <w:r>
        <w:rPr>
          <w:rStyle w:val="CodeStyle"/>
        </w:rPr>
        <w:t>*** Checking tap0</w:t>
      </w:r>
    </w:p>
    <w:p>
      <w:r>
        <w:rPr>
          <w:rStyle w:val="CodeStyle"/>
        </w:rPr>
        <w:t>*** Checking tap1</w:t>
      </w:r>
    </w:p>
    <w:p>
      <w:r>
        <w:rPr>
          <w:rStyle w:val="CodeStyle"/>
        </w:rPr>
        <w:t>(100.00Mbit 0ms delay 0.00000% loss) (100.00Mbit 0ms delay 0.00000% loss) (10.00Mbit 4ms delay 0.00000% loss) (10.00Mbit 4ms delay 0.00000% loss) (10.00Mbit 4ms delay 0.00000% loss) (10.00Mbit 4ms delay 0.00000% loss) (10.00Mbit 0ms delay 0.00000% loss) (10.00Mbit 0ms delay 0.00000% loss) (10.00Mbit 0ms delay 0.00000% loss) (10.00Mbit 0ms delay 0.00000% loss) (1000.00Mbit 1ms delay 0.00000% loss) (1000.00Mbit 1ms delay 0.00000% loss) *** Linking vh1 s1 tap0</w:t>
      </w:r>
    </w:p>
    <w:p>
      <w:r>
        <w:rPr>
          <w:rStyle w:val="CodeStyle"/>
        </w:rPr>
        <w:t>(1000.00Mbit 1ms delay 0.00000% loss) (1000.00Mbit 1ms delay 0.00000% loss) *** Linking vh2 s2 tap1</w:t>
      </w:r>
    </w:p>
    <w:p>
      <w:r>
        <w:rPr>
          <w:rStyle w:val="CodeStyle"/>
        </w:rPr>
        <w:t>(1000.00Mbit 1ms delay 0.00000% loss) (1000.00Mbit 1ms delay 0.00000% loss) (1000.00Mbit 1ms delay 0.00000% loss) (1000.00Mbit 1ms delay 0.00000% loss) *** Configuring hosts</w:t>
      </w:r>
    </w:p>
    <w:p>
      <w:r>
        <w:rPr>
          <w:rStyle w:val="CodeStyle"/>
        </w:rPr>
        <w:t>in (cfs -1/100000us) out (cfs -1/100000us) vhwrong (cfs -1/100000us) vh1 (cfs -1/100000us) vh2 (cfs -1/100000us)</w:t>
      </w:r>
    </w:p>
    <w:p>
      <w:r>
        <w:rPr>
          <w:rStyle w:val="CodeStyle"/>
        </w:rPr>
        <w:t>*** Starting controller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Starting 4 switches</w:t>
      </w:r>
    </w:p>
    <w:p>
      <w:r>
        <w:rPr>
          <w:rStyle w:val="CodeStyle"/>
        </w:rPr>
        <w:t>s1 (1000.00Mbit 1ms delay 0.00000% loss) (1000.00Mbit 1ms delay 0.00000% loss) s2 (1000.00Mbit 1ms delay 0.00000% loss) (1000.00Mbit 1ms delay 0.00000% loss) s11 (100.00Mbit 0ms delay 0.00000% loss) (10.00Mbit 4ms delay 0.00000% loss) (10.00Mbit 0ms delay 0.00000% loss) s12 (10.00Mbit 4ms delay 0.00000% loss) (10.00Mbit 0ms delay 0.00000% loss) ...(1000.00Mbit 1ms delay 0.00000% loss) (1000.00Mbit 1ms delay 0.00000% loss) (1000.00Mbit 1ms delay 0.00000% loss) (1000.00Mbit 1ms delay 0.00000% loss) (100.00Mbit 0ms delay 0.00000% loss) (10.00Mbit 4ms delay 0.00000% loss) (10.00Mbit 0ms delay 0.00000% loss) (10.00Mbit 4ms delay 0.00000% loss) (10.00Mbit 0ms delay 0.00000% loss)</w:t>
      </w:r>
    </w:p>
    <w:p>
      <w:r>
        <w:rPr>
          <w:rStyle w:val="CodeStyle"/>
        </w:rPr>
        <w:t>Running post-script cd /root/qnet/mininet-qnet-tap/data; python /root/qnet/mininet-qnet/run_daemon.py start httpd-out python -m  SimpleHTTPServer 8000</w:t>
      </w:r>
    </w:p>
    <w:p>
      <w:r>
        <w:rPr>
          <w:rStyle w:val="CodeStyle"/>
        </w:rPr>
        <w:t>*** Starting CLI:</w:t>
      </w:r>
    </w:p>
    <w:p>
      <w:r>
        <w:rPr>
          <w:rStyle w:val="CodeStyle"/>
        </w:rPr>
        <w:t>mininet&gt;   % Total    % Received % Xferd  Average Speed   Time    Time     Time  Current</w:t>
      </w:r>
    </w:p>
    <w:p>
      <w:r>
        <w:rPr>
          <w:rStyle w:val="CodeStyle"/>
        </w:rPr>
        <w:t xml:space="preserve">                                 Dload  Upload   Total   Spent    Left  Speed</w:t>
      </w:r>
    </w:p>
    <w:p>
      <w:r>
        <w:rPr>
          <w:rStyle w:val="CodeStyle"/>
        </w:rPr>
        <w:br/>
        <w:t xml:space="preserve">  0     0    0     0    0     0      0      0 --:--:-- --:--:-- --:--:--     0</w:t>
        <w:br/>
        <w:t xml:space="preserve">  6 20.0M    6 1398k    0     0  2042k      0  0:00:10 --:--:--  0:00:10 2041k</w:t>
        <w:br/>
        <w:t xml:space="preserve"> 17 20.0M   17 3672k    0     0  2178k      0  0:00:09  0:00:01  0:00:08 2178k</w:t>
        <w:br/>
        <w:t xml:space="preserve"> 29 20.0M   29 5947k    0     0  2215k      0  0:00:09  0:00:02  0:00:07 2215k</w:t>
        <w:br/>
        <w:t xml:space="preserve"> 40 20.0M   40 8222k    0     0  2231k      0  0:00:09  0:00:03  0:00:06 2231k</w:t>
        <w:br/>
        <w:t xml:space="preserve"> 51 20.0M   51 10.2M    0     0  2241k      0  0:00:09  0:00:04  0:00:05 2241k</w:t>
        <w:br/>
        <w:t xml:space="preserve"> 62 20.0M   62 12.4M    0     0  2248k      0  0:00:09  0:00:05  0:00:04 2276k</w:t>
        <w:br/>
        <w:t xml:space="preserve"> 73 20.0M   73 14.7M    0     0  2252k      0  0:00:09  0:00:06  0:00:03 2277k</w:t>
        <w:br/>
        <w:t xml:space="preserve"> 84 20.0M   84 16.9M    0     0  2255k      0  0:00:09  0:00:07  0:00:02 2277k</w:t>
        <w:br/>
        <w:t xml:space="preserve"> 95 20.0M   95 19.1M    0     0  2258k      0  0:00:09  0:00:08  0:00:01 2277k</w:t>
        <w:br/>
        <w:t>100 20.0M  100 20.0M    0     0  2258k      0  0:00:09  0:00:09 --:--:-- 2276k</w:t>
      </w:r>
    </w:p>
    <w:p>
      <w:r>
        <w:rPr>
          <w:rStyle w:val="CodeStyle"/>
        </w:rPr>
        <w:t>mininet&gt; python /root/qnet/mininet-qnet/run_daemon.py stop kw1</w:t>
      </w:r>
    </w:p>
    <w:p>
      <w:r>
        <w:rPr>
          <w:rStyle w:val="CodeStyle"/>
        </w:rPr>
        <w:t>python /root/qnet/mininet-qnet/run_daemon.py stop kw2</w:t>
      </w:r>
    </w:p>
    <w:p>
      <w:r>
        <w:rPr>
          <w:rStyle w:val="CodeStyle"/>
        </w:rPr>
        <w:t>python /root/qnet/mininet-qnet/run_daemon.py stop ct1</w:t>
      </w:r>
    </w:p>
    <w:p>
      <w:r>
        <w:rPr>
          <w:rStyle w:val="CodeStyle"/>
        </w:rPr>
        <w:t>python /root/qnet/mininet-qnet/run_daemon.py stop ct2</w:t>
      </w:r>
    </w:p>
    <w:p>
      <w:r>
        <w:rPr>
          <w:rStyle w:val="CodeStyle"/>
        </w:rPr>
        <w:t>python /root/qnet/mininet-qnet/run_daemon.py stop httpd-out</w:t>
      </w:r>
    </w:p>
    <w:p>
      <w:r>
        <w:rPr>
          <w:rStyle w:val="CodeStyle"/>
        </w:rPr>
        <w:t>*** Stopping 1 controllers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Stopping 9 links</w:t>
      </w:r>
    </w:p>
    <w:p>
      <w:r>
        <w:rPr>
          <w:rStyle w:val="CodeStyle"/>
        </w:rPr>
        <w:t>.........</w:t>
      </w:r>
    </w:p>
    <w:p>
      <w:r>
        <w:rPr>
          <w:rStyle w:val="CodeStyle"/>
        </w:rPr>
        <w:t>*** Stopping 4 switches</w:t>
      </w:r>
    </w:p>
    <w:p>
      <w:r>
        <w:rPr>
          <w:rStyle w:val="CodeStyle"/>
        </w:rPr>
        <w:t>s1 s2 s11 s12</w:t>
      </w:r>
    </w:p>
    <w:p>
      <w:r>
        <w:rPr>
          <w:rStyle w:val="CodeStyle"/>
        </w:rPr>
        <w:t>*** Stopping 5 hosts</w:t>
      </w:r>
    </w:p>
    <w:p>
      <w:r>
        <w:rPr>
          <w:rStyle w:val="CodeStyle"/>
        </w:rPr>
        <w:t>in out vhwrong vh1 vh2</w:t>
      </w:r>
    </w:p>
    <w:p>
      <w:r>
        <w:rPr>
          <w:rStyle w:val="CodeStyle"/>
        </w:rPr>
        <w:t>*** Done</w:t>
      </w:r>
    </w:p>
    <w:p>
      <w:pPr>
        <w:pStyle w:val="Heading4"/>
      </w:pPr>
      <w:r>
        <w:t>С использованием zlib</w:t>
      </w:r>
    </w:p>
    <w:p>
      <w:pPr>
        <w:pStyle w:val="Heading5"/>
      </w:pPr>
      <w:r>
        <w:t>Файл с повторяющейся информацией</w:t>
      </w:r>
    </w:p>
    <w:p>
      <w:r>
        <w:rPr>
          <w:rStyle w:val="CodeStyle"/>
        </w:rPr>
        <w:t>(echo " in curl -o /dev/null http://10.0.0.2:8000/test_zero.dat "; sleep 1; echo " quit "; sleep 2) | stdbuf -o0 -e0 python mininet-qnet-tap.py defaults_2_zlib.yaml single-host-udp.yaml h1 2&gt;&amp;1 | python makeword.py -c CodeStyle -f $filenamedocx</w:t>
      </w:r>
    </w:p>
    <w:p>
      <w:r>
        <w:rPr>
          <w:rStyle w:val="CodeStyle"/>
        </w:rPr>
        <w:t>Creating controller: c0</w:t>
      </w:r>
    </w:p>
    <w:p>
      <w:r>
        <w:rPr>
          <w:rStyle w:val="CodeStyle"/>
        </w:rPr>
        <w:t>Running pre-script python /root/qnet/mininet-qnet/run_daemon.py start kw1 /root/qnet/src/keyworker/keyworker -p 55550 -n kw1/kw1.db</w:t>
      </w:r>
    </w:p>
    <w:p>
      <w:r>
        <w:rPr>
          <w:rStyle w:val="CodeStyle"/>
        </w:rPr>
        <w:t>Running pre-script python /root/qnet/mininet-qnet/run_daemon.py start kw2 /root/qnet/src/keyworker/keyworker -p 55551 -n kw2/kw2.db</w:t>
      </w:r>
    </w:p>
    <w:p>
      <w:r>
        <w:rPr>
          <w:rStyle w:val="CodeStyle"/>
        </w:rPr>
        <w:t>Running pre-script python /root/qnet/mininet-qnet/run_daemon.py start ct1 /root/qnet/src/nextctapudp/ctapudp -s 0.0.0.0 -p 1001 -t 10.0.1.2 -b 10.0.2.2 -k 1000 -q 127.0.0.1 -r 55550 -i tap0 -e 1000 -a 1 -z 1</w:t>
      </w:r>
    </w:p>
    <w:p>
      <w:r>
        <w:rPr>
          <w:rStyle w:val="CodeStyle"/>
        </w:rPr>
        <w:t>Running pre-script python /root/qnet/mininet-qnet/run_daemon.py start ct2 /root/qnet/src/nextctapudp/ctapudp -c 0.0.0.0 -p 1000 -t 10.0.1.1 -b 10.0.2.1 -k 1001 -q 127.0.0.1 -r 55551 -i tap1 -e 1000 -a 1 -z 1</w:t>
      </w:r>
    </w:p>
    <w:p>
      <w:r>
        <w:rPr>
          <w:rStyle w:val="CodeStyle"/>
        </w:rPr>
        <w:t>*** Checking tap0</w:t>
      </w:r>
    </w:p>
    <w:p>
      <w:r>
        <w:rPr>
          <w:rStyle w:val="CodeStyle"/>
        </w:rPr>
        <w:t>*** Checking tap1</w:t>
      </w:r>
    </w:p>
    <w:p>
      <w:r>
        <w:rPr>
          <w:rStyle w:val="CodeStyle"/>
        </w:rPr>
        <w:t>(100.00Mbit 0ms delay 0.00000% loss) (100.00Mbit 0ms delay 0.00000% loss) (10.00Mbit 4ms delay 0.00000% loss) (10.00Mbit 4ms delay 0.00000% loss) (10.00Mbit 4ms delay 0.00000% loss) (10.00Mbit 4ms delay 0.00000% loss) (10.00Mbit 0ms delay 0.00000% loss) (10.00Mbit 0ms delay 0.00000% loss) (10.00Mbit 0ms delay 0.00000% loss) (10.00Mbit 0ms delay 0.00000% loss) (1000.00Mbit 1ms delay 0.00000% loss) (1000.00Mbit 1ms delay 0.00000% loss) *** Linking vh1 s1 tap0</w:t>
      </w:r>
    </w:p>
    <w:p>
      <w:r>
        <w:rPr>
          <w:rStyle w:val="CodeStyle"/>
        </w:rPr>
        <w:t>(1000.00Mbit 1ms delay 0.00000% loss) (1000.00Mbit 1ms delay 0.00000% loss) *** Linking vh2 s2 tap1</w:t>
      </w:r>
    </w:p>
    <w:p>
      <w:r>
        <w:rPr>
          <w:rStyle w:val="CodeStyle"/>
        </w:rPr>
        <w:t>(1000.00Mbit 1ms delay 0.00000% loss) (1000.00Mbit 1ms delay 0.00000% loss) (1000.00Mbit 1ms delay 0.00000% loss) (1000.00Mbit 1ms delay 0.00000% loss) *** Configuring hosts</w:t>
      </w:r>
    </w:p>
    <w:p>
      <w:r>
        <w:rPr>
          <w:rStyle w:val="CodeStyle"/>
        </w:rPr>
        <w:t>in (cfs -1/100000us) out (cfs -1/100000us) vhwrong (cfs -1/100000us) vh1 (cfs -1/100000us) vh2 (cfs -1/100000us)</w:t>
      </w:r>
    </w:p>
    <w:p>
      <w:r>
        <w:rPr>
          <w:rStyle w:val="CodeStyle"/>
        </w:rPr>
        <w:t>*** Starting controller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Starting 4 switches</w:t>
      </w:r>
    </w:p>
    <w:p>
      <w:r>
        <w:rPr>
          <w:rStyle w:val="CodeStyle"/>
        </w:rPr>
        <w:t>s1 (1000.00Mbit 1ms delay 0.00000% loss) (1000.00Mbit 1ms delay 0.00000% loss) s2 (1000.00Mbit 1ms delay 0.00000% loss) (1000.00Mbit 1ms delay 0.00000% loss) s11 (100.00Mbit 0ms delay 0.00000% loss) (10.00Mbit 4ms delay 0.00000% loss) (10.00Mbit 0ms delay 0.00000% loss) s12 (10.00Mbit 4ms delay 0.00000% loss) (10.00Mbit 0ms delay 0.00000% loss) ...(1000.00Mbit 1ms delay 0.00000% loss) (1000.00Mbit 1ms delay 0.00000% loss) (1000.00Mbit 1ms delay 0.00000% loss) (1000.00Mbit 1ms delay 0.00000% loss) (100.00Mbit 0ms delay 0.00000% loss) (10.00Mbit 4ms delay 0.00000% loss) (10.00Mbit 0ms delay 0.00000% loss) (10.00Mbit 4ms delay 0.00000% loss) (10.00Mbit 0ms delay 0.00000% loss)</w:t>
      </w:r>
    </w:p>
    <w:p>
      <w:r>
        <w:rPr>
          <w:rStyle w:val="CodeStyle"/>
        </w:rPr>
        <w:t>Running post-script cd /root/qnet/mininet-qnet-tap/data; python /root/qnet/mininet-qnet/run_daemon.py start httpd-out python -m  SimpleHTTPServer 8000</w:t>
      </w:r>
    </w:p>
    <w:p>
      <w:r>
        <w:rPr>
          <w:rStyle w:val="CodeStyle"/>
        </w:rPr>
        <w:t>*** Starting CLI:</w:t>
      </w:r>
    </w:p>
    <w:p>
      <w:r>
        <w:rPr>
          <w:rStyle w:val="CodeStyle"/>
        </w:rPr>
        <w:t>mininet&gt;   % Total    % Received % Xferd  Average Speed   Time    Time     Time  Current</w:t>
      </w:r>
    </w:p>
    <w:p>
      <w:r>
        <w:rPr>
          <w:rStyle w:val="CodeStyle"/>
        </w:rPr>
        <w:t xml:space="preserve">                                 Dload  Upload   Total   Spent    Left  Speed</w:t>
      </w:r>
    </w:p>
    <w:p>
      <w:r>
        <w:rPr>
          <w:rStyle w:val="CodeStyle"/>
        </w:rPr>
        <w:br/>
        <w:t xml:space="preserve">  0     0    0     0    0     0      0      0 --:--:-- --:--:-- --:--:--     0</w:t>
        <w:br/>
        <w:t xml:space="preserve"> 30 20.0M   30 6220k    0     0  8598k      0  0:00:02 --:--:--  0:00:02 8591k</w:t>
        <w:br/>
        <w:t xml:space="preserve"> 80 20.0M   80 16.0M    0     0  9549k      0  0:00:02  0:00:01  0:00:01 9547k</w:t>
        <w:br/>
        <w:t>100 20.0M  100 20.0M    0     0  9622k      0  0:00:02  0:00:02 --:--:-- 9624k</w:t>
      </w:r>
    </w:p>
    <w:p>
      <w:r>
        <w:rPr>
          <w:rStyle w:val="CodeStyle"/>
        </w:rPr>
        <w:t>mininet&gt; python /root/qnet/mininet-qnet/run_daemon.py stop kw1</w:t>
      </w:r>
    </w:p>
    <w:p>
      <w:r>
        <w:rPr>
          <w:rStyle w:val="CodeStyle"/>
        </w:rPr>
        <w:t>python /root/qnet/mininet-qnet/run_daemon.py stop kw2</w:t>
      </w:r>
    </w:p>
    <w:p>
      <w:r>
        <w:rPr>
          <w:rStyle w:val="CodeStyle"/>
        </w:rPr>
        <w:t>python /root/qnet/mininet-qnet/run_daemon.py stop ct1</w:t>
      </w:r>
    </w:p>
    <w:p>
      <w:r>
        <w:rPr>
          <w:rStyle w:val="CodeStyle"/>
        </w:rPr>
        <w:t>python /root/qnet/mininet-qnet/run_daemon.py stop ct2</w:t>
      </w:r>
    </w:p>
    <w:p>
      <w:r>
        <w:rPr>
          <w:rStyle w:val="CodeStyle"/>
        </w:rPr>
        <w:t>python /root/qnet/mininet-qnet/run_daemon.py stop httpd-out</w:t>
      </w:r>
    </w:p>
    <w:p>
      <w:r>
        <w:rPr>
          <w:rStyle w:val="CodeStyle"/>
        </w:rPr>
        <w:t>*** Stopping 1 controllers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Stopping 9 links</w:t>
      </w:r>
    </w:p>
    <w:p>
      <w:r>
        <w:rPr>
          <w:rStyle w:val="CodeStyle"/>
        </w:rPr>
        <w:t>.........</w:t>
      </w:r>
    </w:p>
    <w:p>
      <w:r>
        <w:rPr>
          <w:rStyle w:val="CodeStyle"/>
        </w:rPr>
        <w:t>*** Stopping 4 switches</w:t>
      </w:r>
    </w:p>
    <w:p>
      <w:r>
        <w:rPr>
          <w:rStyle w:val="CodeStyle"/>
        </w:rPr>
        <w:t>s1 s2 s11 s12</w:t>
      </w:r>
    </w:p>
    <w:p>
      <w:r>
        <w:rPr>
          <w:rStyle w:val="CodeStyle"/>
        </w:rPr>
        <w:t>*** Stopping 5 hosts</w:t>
      </w:r>
    </w:p>
    <w:p>
      <w:r>
        <w:rPr>
          <w:rStyle w:val="CodeStyle"/>
        </w:rPr>
        <w:t>in out vhwrong vh1 vh2</w:t>
      </w:r>
    </w:p>
    <w:p>
      <w:r>
        <w:rPr>
          <w:rStyle w:val="CodeStyle"/>
        </w:rPr>
        <w:t>*** Done</w:t>
      </w:r>
    </w:p>
    <w:p>
      <w:pPr>
        <w:pStyle w:val="Heading5"/>
      </w:pPr>
      <w:r>
        <w:t>Файл со случайной информацией</w:t>
      </w:r>
    </w:p>
    <w:p>
      <w:r>
        <w:rPr>
          <w:rStyle w:val="CodeStyle"/>
        </w:rPr>
        <w:t>(echo " in curl -o /dev/null http://10.0.0.2:8000/test_rand.dat "; sleep 1; echo " quit "; sleep 2) | stdbuf -o0 -e0 python mininet-qnet-tap.py defaults_2_zlib.yaml single-host-udp.yaml h1 2&gt;&amp;1 | python makeword.py -c CodeStyle -f $filenamedocx</w:t>
      </w:r>
    </w:p>
    <w:p>
      <w:r>
        <w:rPr>
          <w:rStyle w:val="CodeStyle"/>
        </w:rPr>
        <w:t>Creating controller: c0</w:t>
      </w:r>
    </w:p>
    <w:p>
      <w:r>
        <w:rPr>
          <w:rStyle w:val="CodeStyle"/>
        </w:rPr>
        <w:t>Running pre-script python /root/qnet/mininet-qnet/run_daemon.py start kw1 /root/qnet/src/keyworker/keyworker -p 55550 -n kw1/kw1.db</w:t>
      </w:r>
    </w:p>
    <w:p>
      <w:r>
        <w:rPr>
          <w:rStyle w:val="CodeStyle"/>
        </w:rPr>
        <w:t>Running pre-script python /root/qnet/mininet-qnet/run_daemon.py start kw2 /root/qnet/src/keyworker/keyworker -p 55551 -n kw2/kw2.db</w:t>
      </w:r>
    </w:p>
    <w:p>
      <w:r>
        <w:rPr>
          <w:rStyle w:val="CodeStyle"/>
        </w:rPr>
        <w:t>Running pre-script python /root/qnet/mininet-qnet/run_daemon.py start ct1 /root/qnet/src/nextctapudp/ctapudp -s 0.0.0.0 -p 1001 -t 10.0.1.2 -b 10.0.2.2 -k 1000 -q 127.0.0.1 -r 55550 -i tap0 -e 1000 -a 1 -z 1</w:t>
      </w:r>
    </w:p>
    <w:p>
      <w:r>
        <w:rPr>
          <w:rStyle w:val="CodeStyle"/>
        </w:rPr>
        <w:t>Running pre-script python /root/qnet/mininet-qnet/run_daemon.py start ct2 /root/qnet/src/nextctapudp/ctapudp -c 0.0.0.0 -p 1000 -t 10.0.1.1 -b 10.0.2.1 -k 1001 -q 127.0.0.1 -r 55551 -i tap1 -e 1000 -a 1 -z 1</w:t>
      </w:r>
    </w:p>
    <w:p>
      <w:r>
        <w:rPr>
          <w:rStyle w:val="CodeStyle"/>
        </w:rPr>
        <w:t>*** Checking tap0</w:t>
      </w:r>
    </w:p>
    <w:p>
      <w:r>
        <w:rPr>
          <w:rStyle w:val="CodeStyle"/>
        </w:rPr>
        <w:t>*** Checking tap1</w:t>
      </w:r>
    </w:p>
    <w:p>
      <w:r>
        <w:rPr>
          <w:rStyle w:val="CodeStyle"/>
        </w:rPr>
        <w:t>(100.00Mbit 0ms delay 0.00000% loss) (100.00Mbit 0ms delay 0.00000% loss) (10.00Mbit 4ms delay 0.00000% loss) (10.00Mbit 4ms delay 0.00000% loss) (10.00Mbit 4ms delay 0.00000% loss) (10.00Mbit 4ms delay 0.00000% loss) (10.00Mbit 0ms delay 0.00000% loss) (10.00Mbit 0ms delay 0.00000% loss) (10.00Mbit 0ms delay 0.00000% loss) (10.00Mbit 0ms delay 0.00000% loss) (1000.00Mbit 1ms delay 0.00000% loss) (1000.00Mbit 1ms delay 0.00000% loss) *** Linking vh1 s1 tap0</w:t>
      </w:r>
    </w:p>
    <w:p>
      <w:r>
        <w:rPr>
          <w:rStyle w:val="CodeStyle"/>
        </w:rPr>
        <w:t>(1000.00Mbit 1ms delay 0.00000% loss) (1000.00Mbit 1ms delay 0.00000% loss) *** Linking vh2 s2 tap1</w:t>
      </w:r>
    </w:p>
    <w:p>
      <w:r>
        <w:rPr>
          <w:rStyle w:val="CodeStyle"/>
        </w:rPr>
        <w:t>(1000.00Mbit 1ms delay 0.00000% loss) (1000.00Mbit 1ms delay 0.00000% loss) (1000.00Mbit 1ms delay 0.00000% loss) (1000.00Mbit 1ms delay 0.00000% loss) *** Configuring hosts</w:t>
      </w:r>
    </w:p>
    <w:p>
      <w:r>
        <w:rPr>
          <w:rStyle w:val="CodeStyle"/>
        </w:rPr>
        <w:t>in (cfs -1/100000us) out (cfs -1/100000us) vhwrong (cfs -1/100000us) vh1 (cfs -1/100000us) vh2 (cfs -1/100000us)</w:t>
      </w:r>
    </w:p>
    <w:p>
      <w:r>
        <w:rPr>
          <w:rStyle w:val="CodeStyle"/>
        </w:rPr>
        <w:t>*** Starting controller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Starting 4 switches</w:t>
      </w:r>
    </w:p>
    <w:p>
      <w:r>
        <w:rPr>
          <w:rStyle w:val="CodeStyle"/>
        </w:rPr>
        <w:t>s1 (1000.00Mbit 1ms delay 0.00000% loss) (1000.00Mbit 1ms delay 0.00000% loss) s2 (1000.00Mbit 1ms delay 0.00000% loss) (1000.00Mbit 1ms delay 0.00000% loss) s11 (100.00Mbit 0ms delay 0.00000% loss) (10.00Mbit 4ms delay 0.00000% loss) (10.00Mbit 0ms delay 0.00000% loss) s12 (10.00Mbit 4ms delay 0.00000% loss) (10.00Mbit 0ms delay 0.00000% loss) ...(1000.00Mbit 1ms delay 0.00000% loss) (1000.00Mbit 1ms delay 0.00000% loss) (1000.00Mbit 1ms delay 0.00000% loss) (1000.00Mbit 1ms delay 0.00000% loss) (100.00Mbit 0ms delay 0.00000% loss) (10.00Mbit 4ms delay 0.00000% loss) (10.00Mbit 0ms delay 0.00000% loss) (10.00Mbit 4ms delay 0.00000% loss) (10.00Mbit 0ms delay 0.00000% loss)</w:t>
      </w:r>
    </w:p>
    <w:p>
      <w:r>
        <w:rPr>
          <w:rStyle w:val="CodeStyle"/>
        </w:rPr>
        <w:t>Running post-script cd /root/qnet/mininet-qnet-tap/data; python /root/qnet/mininet-qnet/run_daemon.py start httpd-out python -m  SimpleHTTPServer 8000</w:t>
      </w:r>
    </w:p>
    <w:p>
      <w:r>
        <w:rPr>
          <w:rStyle w:val="CodeStyle"/>
        </w:rPr>
        <w:t>*** Starting CLI:</w:t>
      </w:r>
    </w:p>
    <w:p>
      <w:r>
        <w:rPr>
          <w:rStyle w:val="CodeStyle"/>
        </w:rPr>
        <w:t>mininet&gt;   % Total    % Received % Xferd  Average Speed   Time    Time     Time  Current</w:t>
      </w:r>
    </w:p>
    <w:p>
      <w:r>
        <w:rPr>
          <w:rStyle w:val="CodeStyle"/>
        </w:rPr>
        <w:t xml:space="preserve">                                 Dload  Upload   Total   Spent    Left  Speed</w:t>
      </w:r>
    </w:p>
    <w:p>
      <w:r>
        <w:rPr>
          <w:rStyle w:val="CodeStyle"/>
        </w:rPr>
        <w:br/>
        <w:t xml:space="preserve">  0     0    0     0    0     0      0      0 --:--:-- --:--:-- --:--:--     0</w:t>
        <w:br/>
        <w:t xml:space="preserve">  4 20.0M    4  870k    0     0  1902k      0  0:00:10 --:--:--  0:00:10 1901k</w:t>
        <w:br/>
        <w:t xml:space="preserve"> 15 20.0M   15 3117k    0     0  2138k      0  0:00:09  0:00:01  0:00:08 2138k</w:t>
        <w:br/>
        <w:t xml:space="preserve"> 26 20.0M   26 5373k    0     0  2186k      0  0:00:09  0:00:02  0:00:07 2186k</w:t>
        <w:br/>
        <w:t xml:space="preserve"> 37 20.0M   37 7630k    0     0  2206k      0  0:00:09  0:00:03  0:00:06 2205k</w:t>
        <w:br/>
        <w:t xml:space="preserve"> 48 20.0M   48 9881k    0     0  2216k      0  0:00:09  0:00:04  0:00:05 2216k</w:t>
        <w:br/>
        <w:t xml:space="preserve"> 59 20.0M   59 11.8M    0     0  2223k      0  0:00:09  0:00:05  0:00:04 2253k</w:t>
        <w:br/>
        <w:t xml:space="preserve"> 70 20.0M   70 14.0M    0     0  2228k      0  0:00:09  0:00:06  0:00:03 2254k</w:t>
        <w:br/>
        <w:t xml:space="preserve"> 80 20.0M   80 16.1M    0     0  2211k      0  0:00:09  0:00:07  0:00:02 2223k</w:t>
        <w:br/>
        <w:t xml:space="preserve"> 92 20.0M   92 18.4M    0     0  2234k      0  0:00:09  0:00:08  0:00:01 2253k</w:t>
        <w:br/>
        <w:t>100 20.0M  100 20.0M    0     0  2235k      0  0:00:09  0:00:09 --:--:-- 2254k</w:t>
      </w:r>
    </w:p>
    <w:p>
      <w:r>
        <w:rPr>
          <w:rStyle w:val="CodeStyle"/>
        </w:rPr>
        <w:t>mininet&gt; python /root/qnet/mininet-qnet/run_daemon.py stop kw1</w:t>
      </w:r>
    </w:p>
    <w:p>
      <w:r>
        <w:rPr>
          <w:rStyle w:val="CodeStyle"/>
        </w:rPr>
        <w:t>python /root/qnet/mininet-qnet/run_daemon.py stop kw2</w:t>
      </w:r>
    </w:p>
    <w:p>
      <w:r>
        <w:rPr>
          <w:rStyle w:val="CodeStyle"/>
        </w:rPr>
        <w:t>python /root/qnet/mininet-qnet/run_daemon.py stop ct1</w:t>
      </w:r>
    </w:p>
    <w:p>
      <w:r>
        <w:rPr>
          <w:rStyle w:val="CodeStyle"/>
        </w:rPr>
        <w:t>python /root/qnet/mininet-qnet/run_daemon.py stop ct2</w:t>
      </w:r>
    </w:p>
    <w:p>
      <w:r>
        <w:rPr>
          <w:rStyle w:val="CodeStyle"/>
        </w:rPr>
        <w:t>python /root/qnet/mininet-qnet/run_daemon.py stop httpd-out</w:t>
      </w:r>
    </w:p>
    <w:p>
      <w:r>
        <w:rPr>
          <w:rStyle w:val="CodeStyle"/>
        </w:rPr>
        <w:t>*** Stopping 1 controllers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Stopping 9 links</w:t>
      </w:r>
    </w:p>
    <w:p>
      <w:r>
        <w:rPr>
          <w:rStyle w:val="CodeStyle"/>
        </w:rPr>
        <w:t>.........</w:t>
      </w:r>
    </w:p>
    <w:p>
      <w:r>
        <w:rPr>
          <w:rStyle w:val="CodeStyle"/>
        </w:rPr>
        <w:t>*** Stopping 4 switches</w:t>
      </w:r>
    </w:p>
    <w:p>
      <w:r>
        <w:rPr>
          <w:rStyle w:val="CodeStyle"/>
        </w:rPr>
        <w:t>s1 s2 s11 s12</w:t>
      </w:r>
    </w:p>
    <w:p>
      <w:r>
        <w:rPr>
          <w:rStyle w:val="CodeStyle"/>
        </w:rPr>
        <w:t>*** Stopping 5 hosts</w:t>
      </w:r>
    </w:p>
    <w:p>
      <w:r>
        <w:rPr>
          <w:rStyle w:val="CodeStyle"/>
        </w:rPr>
        <w:t>in out vhwrong vh1 vh2</w:t>
      </w:r>
    </w:p>
    <w:p>
      <w:r>
        <w:rPr>
          <w:rStyle w:val="CodeStyle"/>
        </w:rPr>
        <w:t>*** Done</w:t>
      </w:r>
    </w:p>
    <w:p>
      <w:r>
        <w:rPr>
          <w:rStyle w:val="TextStyle"/>
        </w:rPr>
      </w:r>
    </w:p>
    <w:p>
      <w:pPr>
        <w:pStyle w:val="Heading3"/>
      </w:pPr>
      <w:r>
        <w:t>Тестирование дедупликации данных (ИТП4-д)</w:t>
      </w:r>
    </w:p>
    <w:p>
      <w:r>
        <w:rPr>
          <w:rStyle w:val="CodeStyle"/>
        </w:rPr>
        <w:t>dd if=/dev/urandom of=data/test_rand.dat  bs=10M  count=2</w:t>
      </w:r>
    </w:p>
    <w:p>
      <w:r>
        <w:rPr>
          <w:rStyle w:val="CodeStyle"/>
        </w:rPr>
        <w:t>mkdir data_out</w:t>
      </w:r>
    </w:p>
    <w:p>
      <w:r>
        <w:rPr>
          <w:rStyle w:val="CodeStyle"/>
        </w:rPr>
        <w:t>(echo " out rsync --daemon --config=/root/qnet/mininet-qnet-tap/rsyncd.conf "; sleep 2; echo " in rsync -vh 10.0.0.2::pickup/test_rand.dat /root/qnet/mininet-qnet-tap/data_out/test_rand.dat "; echo " in rsync -vh  10.0.0.2::pickup/test_rand.dat /root/qnet/mininet-qnet-tap/data_out/test_rand.dat "; echo " out dd if=/dev/urandom bs=1M count=1 &gt;&gt; /root/qnet/mininet-qnet-tap/data/test_rand.dat "; echo " in rsync -vh  10.0.0.2::pickup/test_rand.dat /root/qnet/mininet-qnet-tap/data_out/test_rand.dat "; echo " out truncate -s -1M /root/qnet/mininet-qnet-tap/data/test_rand.dat "; echo " in rsync -vh  10.0.0.2::pickup/test_rand.dat /root/qnet/mininet-qnet-tap/data_out/test_rand.dat "; echo " quit "; sleep 2) | stdbuf -o0 -e0 python mininet-qnet-tap.py defaults_2.yaml single-host-udp.yaml h1 2&gt;&amp;1 | python makeword.py -c CodeStyle -f $filenamedocx</w:t>
      </w:r>
    </w:p>
    <w:p>
      <w:r>
        <w:rPr>
          <w:rStyle w:val="CodeStyle"/>
        </w:rPr>
        <w:t>Creating controller: c0</w:t>
      </w:r>
    </w:p>
    <w:p>
      <w:r>
        <w:rPr>
          <w:rStyle w:val="CodeStyle"/>
        </w:rPr>
        <w:t>Running pre-script python /root/qnet/mininet-qnet/run_daemon.py start kw1 /root/qnet/src/keyworker/keyworker -p 55550 -n kw1/kw1.db</w:t>
      </w:r>
    </w:p>
    <w:p>
      <w:r>
        <w:rPr>
          <w:rStyle w:val="CodeStyle"/>
        </w:rPr>
        <w:t>Running pre-script python /root/qnet/mininet-qnet/run_daemon.py start kw2 /root/qnet/src/keyworker/keyworker -p 55551 -n kw2/kw2.db</w:t>
      </w:r>
    </w:p>
    <w:p>
      <w:r>
        <w:rPr>
          <w:rStyle w:val="CodeStyle"/>
        </w:rPr>
        <w:t>Running pre-script python /root/qnet/mininet-qnet/run_daemon.py start ct1 /root/qnet/src/nextctapudp/ctapudp -s 0.0.0.0 -p 1001 -t 10.0.1.2 -b 10.0.2.2 -k 1000 -q 127.0.0.1 -r 55550 -i tap0 -e 1000 -a 1</w:t>
      </w:r>
    </w:p>
    <w:p>
      <w:r>
        <w:rPr>
          <w:rStyle w:val="CodeStyle"/>
        </w:rPr>
        <w:t>Running pre-script python /root/qnet/mininet-qnet/run_daemon.py start ct2 /root/qnet/src/nextctapudp/ctapudp -c 0.0.0.0 -p 1000 -t 10.0.1.1 -b 10.0.2.1 -k 1001 -q 127.0.0.1 -r 55551 -i tap1 -e 1000 -a 1</w:t>
      </w:r>
    </w:p>
    <w:p>
      <w:r>
        <w:rPr>
          <w:rStyle w:val="CodeStyle"/>
        </w:rPr>
        <w:t>*** Checking tap0</w:t>
      </w:r>
    </w:p>
    <w:p>
      <w:r>
        <w:rPr>
          <w:rStyle w:val="CodeStyle"/>
        </w:rPr>
        <w:t>*** Checking tap1</w:t>
      </w:r>
    </w:p>
    <w:p>
      <w:r>
        <w:rPr>
          <w:rStyle w:val="CodeStyle"/>
        </w:rPr>
        <w:t>(100.00Mbit 0ms delay 0.00000% loss) (100.00Mbit 0ms delay 0.00000% loss) (10.00Mbit 4ms delay 0.00000% loss) (10.00Mbit 4ms delay 0.00000% loss) (10.00Mbit 4ms delay 0.00000% loss) (10.00Mbit 4ms delay 0.00000% loss) (10.00Mbit 0ms delay 0.00000% loss) (10.00Mbit 0ms delay 0.00000% loss) (10.00Mbit 0ms delay 0.00000% loss) (10.00Mbit 0ms delay 0.00000% loss) (1000.00Mbit 1ms delay 0.00000% loss) (1000.00Mbit 1ms delay 0.00000% loss) *** Linking vh1 s1 tap0</w:t>
      </w:r>
    </w:p>
    <w:p>
      <w:r>
        <w:rPr>
          <w:rStyle w:val="CodeStyle"/>
        </w:rPr>
        <w:t>(1000.00Mbit 1ms delay 0.00000% loss) (1000.00Mbit 1ms delay 0.00000% loss) *** Linking vh2 s2 tap1</w:t>
      </w:r>
    </w:p>
    <w:p>
      <w:r>
        <w:rPr>
          <w:rStyle w:val="CodeStyle"/>
        </w:rPr>
        <w:t>(1000.00Mbit 1ms delay 0.00000% loss) (1000.00Mbit 1ms delay 0.00000% loss) (1000.00Mbit 1ms delay 0.00000% loss) (1000.00Mbit 1ms delay 0.00000% loss) *** Configuring hosts</w:t>
      </w:r>
    </w:p>
    <w:p>
      <w:r>
        <w:rPr>
          <w:rStyle w:val="CodeStyle"/>
        </w:rPr>
        <w:t>in (cfs -1/100000us) out (cfs -1/100000us) vhwrong (cfs -1/100000us) vh1 (cfs -1/100000us) vh2 (cfs -1/100000us)</w:t>
      </w:r>
    </w:p>
    <w:p>
      <w:r>
        <w:rPr>
          <w:rStyle w:val="CodeStyle"/>
        </w:rPr>
        <w:t>*** Starting controller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Starting 4 switches</w:t>
      </w:r>
    </w:p>
    <w:p>
      <w:r>
        <w:rPr>
          <w:rStyle w:val="CodeStyle"/>
        </w:rPr>
        <w:t>s1 (1000.00Mbit 1ms delay 0.00000% loss) (1000.00Mbit 1ms delay 0.00000% loss) s2 (1000.00Mbit 1ms delay 0.00000% loss) (1000.00Mbit 1ms delay 0.00000% loss) s11 (100.00Mbit 0ms delay 0.00000% loss) (10.00Mbit 4ms delay 0.00000% loss) (10.00Mbit 0ms delay 0.00000% loss) s12 (10.00Mbit 4ms delay 0.00000% loss) (10.00Mbit 0ms delay 0.00000% loss) ...(1000.00Mbit 1ms delay 0.00000% loss) (1000.00Mbit 1ms delay 0.00000% loss) (1000.00Mbit 1ms delay 0.00000% loss) (1000.00Mbit 1ms delay 0.00000% loss) (100.00Mbit 0ms delay 0.00000% loss) (10.00Mbit 4ms delay 0.00000% loss) (10.00Mbit 0ms delay 0.00000% loss) (10.00Mbit 4ms delay 0.00000% loss) (10.00Mbit 0ms delay 0.00000% loss)</w:t>
      </w:r>
    </w:p>
    <w:p>
      <w:r>
        <w:rPr>
          <w:rStyle w:val="CodeStyle"/>
        </w:rPr>
        <w:t>Running post-script cd /root/qnet/mininet-qnet-tap/data; python /root/qnet/mininet-qnet/run_daemon.py start httpd-out python -m  SimpleHTTPServer 8000</w:t>
      </w:r>
    </w:p>
    <w:p>
      <w:r>
        <w:rPr>
          <w:rStyle w:val="CodeStyle"/>
        </w:rPr>
        <w:t>*** Starting CLI:</w:t>
      </w:r>
    </w:p>
    <w:p>
      <w:r>
        <w:rPr>
          <w:rStyle w:val="CodeStyle"/>
        </w:rPr>
        <w:t>mininet&gt; mininet&gt; test_rand.dat</w:t>
      </w:r>
    </w:p>
    <w:p>
      <w:r>
        <w:rPr>
          <w:rStyle w:val="CodeStyle"/>
        </w:rPr>
      </w:r>
    </w:p>
    <w:p>
      <w:r>
        <w:rPr>
          <w:rStyle w:val="CodeStyle"/>
        </w:rPr>
        <w:t>sent 47 bytes  received 20.97M bytes  2.21M bytes/sec</w:t>
      </w:r>
    </w:p>
    <w:p>
      <w:r>
        <w:rPr>
          <w:rStyle w:val="CodeStyle"/>
        </w:rPr>
        <w:t>total size is 20.97M  speedup is 1.00</w:t>
      </w:r>
    </w:p>
    <w:p>
      <w:r>
        <w:rPr>
          <w:rStyle w:val="CodeStyle"/>
        </w:rPr>
        <w:t>mininet&gt; test_rand.dat</w:t>
      </w:r>
    </w:p>
    <w:p>
      <w:r>
        <w:rPr>
          <w:rStyle w:val="CodeStyle"/>
        </w:rPr>
      </w:r>
    </w:p>
    <w:p>
      <w:r>
        <w:rPr>
          <w:rStyle w:val="CodeStyle"/>
        </w:rPr>
        <w:t>sent 27.55K bytes  received 18.43K bytes  91.96K bytes/sec</w:t>
      </w:r>
    </w:p>
    <w:p>
      <w:r>
        <w:rPr>
          <w:rStyle w:val="CodeStyle"/>
        </w:rPr>
        <w:t>total size is 20.97M  speedup is 456.12</w:t>
      </w:r>
    </w:p>
    <w:p>
      <w:r>
        <w:rPr>
          <w:rStyle w:val="CodeStyle"/>
        </w:rPr>
        <w:t>mininet&gt; 1+0 records in</w:t>
      </w:r>
    </w:p>
    <w:p>
      <w:r>
        <w:rPr>
          <w:rStyle w:val="CodeStyle"/>
        </w:rPr>
        <w:t>1+0 records out</w:t>
      </w:r>
    </w:p>
    <w:p>
      <w:r>
        <w:rPr>
          <w:rStyle w:val="CodeStyle"/>
        </w:rPr>
        <w:t>1048576 bytes (1.0 MB) copied, 0.006403 s, 164 MB/s</w:t>
      </w:r>
    </w:p>
    <w:p>
      <w:r>
        <w:rPr>
          <w:rStyle w:val="CodeStyle"/>
        </w:rPr>
        <w:t>mininet&gt; test_rand.dat</w:t>
      </w:r>
    </w:p>
    <w:p>
      <w:r>
        <w:rPr>
          <w:rStyle w:val="CodeStyle"/>
        </w:rPr>
      </w:r>
    </w:p>
    <w:p>
      <w:r>
        <w:rPr>
          <w:rStyle w:val="CodeStyle"/>
        </w:rPr>
        <w:t>sent 27.55K bytes  received 1.07M bytes  732.65K bytes/sec</w:t>
      </w:r>
    </w:p>
    <w:p>
      <w:r>
        <w:rPr>
          <w:rStyle w:val="CodeStyle"/>
        </w:rPr>
        <w:t>total size is 22.02M  speedup is 20.04</w:t>
      </w:r>
    </w:p>
    <w:p>
      <w:r>
        <w:rPr>
          <w:rStyle w:val="CodeStyle"/>
        </w:rPr>
        <w:t>mininet&gt; mininet&gt; test_rand.dat</w:t>
      </w:r>
    </w:p>
    <w:p>
      <w:r>
        <w:rPr>
          <w:rStyle w:val="CodeStyle"/>
        </w:rPr>
      </w:r>
    </w:p>
    <w:p>
      <w:r>
        <w:rPr>
          <w:rStyle w:val="CodeStyle"/>
        </w:rPr>
        <w:t>sent 28.23K bytes  received 20.09K bytes  96.66K bytes/sec</w:t>
      </w:r>
    </w:p>
    <w:p>
      <w:r>
        <w:rPr>
          <w:rStyle w:val="CodeStyle"/>
        </w:rPr>
        <w:t>total size is 20.97M  speedup is 433.94</w:t>
      </w:r>
    </w:p>
    <w:p>
      <w:r>
        <w:rPr>
          <w:rStyle w:val="CodeStyle"/>
        </w:rPr>
        <w:t>mininet&gt; python /root/qnet/mininet-qnet/run_daemon.py stop kw1</w:t>
      </w:r>
    </w:p>
    <w:p>
      <w:r>
        <w:rPr>
          <w:rStyle w:val="CodeStyle"/>
        </w:rPr>
        <w:t>python /root/qnet/mininet-qnet/run_daemon.py stop kw2</w:t>
      </w:r>
    </w:p>
    <w:p>
      <w:r>
        <w:rPr>
          <w:rStyle w:val="CodeStyle"/>
        </w:rPr>
        <w:t>python /root/qnet/mininet-qnet/run_daemon.py stop ct1</w:t>
      </w:r>
    </w:p>
    <w:p>
      <w:r>
        <w:rPr>
          <w:rStyle w:val="CodeStyle"/>
        </w:rPr>
        <w:t>python /root/qnet/mininet-qnet/run_daemon.py stop ct2</w:t>
      </w:r>
    </w:p>
    <w:p>
      <w:r>
        <w:rPr>
          <w:rStyle w:val="CodeStyle"/>
        </w:rPr>
        <w:t>python /root/qnet/mininet-qnet/run_daemon.py stop httpd-out</w:t>
      </w:r>
    </w:p>
    <w:p>
      <w:r>
        <w:rPr>
          <w:rStyle w:val="CodeStyle"/>
        </w:rPr>
        <w:t>*** Stopping 1 controllers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Stopping 9 links</w:t>
      </w:r>
    </w:p>
    <w:p>
      <w:r>
        <w:rPr>
          <w:rStyle w:val="CodeStyle"/>
        </w:rPr>
        <w:t>.........</w:t>
      </w:r>
    </w:p>
    <w:p>
      <w:r>
        <w:rPr>
          <w:rStyle w:val="CodeStyle"/>
        </w:rPr>
        <w:t>*** Stopping 4 switches</w:t>
      </w:r>
    </w:p>
    <w:p>
      <w:r>
        <w:rPr>
          <w:rStyle w:val="CodeStyle"/>
        </w:rPr>
        <w:t>s1 s2 s11 s12</w:t>
      </w:r>
    </w:p>
    <w:p>
      <w:r>
        <w:rPr>
          <w:rStyle w:val="CodeStyle"/>
        </w:rPr>
        <w:t>*** Stopping 5 hosts</w:t>
      </w:r>
    </w:p>
    <w:p>
      <w:r>
        <w:rPr>
          <w:rStyle w:val="CodeStyle"/>
        </w:rPr>
        <w:t>in out vhwrong vh1 vh2</w:t>
      </w:r>
    </w:p>
    <w:p>
      <w:r>
        <w:rPr>
          <w:rStyle w:val="CodeStyle"/>
        </w:rPr>
        <w:t>*** Done</w:t>
      </w:r>
    </w:p>
    <w:p>
      <w:r>
        <w:rPr>
          <w:rStyle w:val="TextStyle"/>
        </w:rPr>
      </w:r>
    </w:p>
    <w:p>
      <w:pPr>
        <w:pStyle w:val="Heading3"/>
      </w:pPr>
      <w:r>
        <w:t>Тестирование кодирования данных (ИТП4-е)</w:t>
      </w:r>
    </w:p>
    <w:p>
      <w:r>
        <w:rPr>
          <w:rStyle w:val="CodeStyle"/>
        </w:rPr>
        <w:t>grep polkitd data/test.dat</w:t>
      </w:r>
    </w:p>
    <w:p>
      <w:r>
        <w:rPr>
          <w:rStyle w:val="CodeStyle"/>
        </w:rPr>
        <w:t>polkitd:x:997:995:User for polkitd:/:/sbin/nologin</w:t>
      </w:r>
    </w:p>
    <w:p>
      <w:pPr>
        <w:pStyle w:val="Heading4"/>
      </w:pPr>
      <w:r>
        <w:t>Перехват пакетов без кодирования</w:t>
      </w:r>
    </w:p>
    <w:p>
      <w:r>
        <w:rPr>
          <w:rStyle w:val="CodeStyle"/>
        </w:rPr>
        <w:t>(echo " vhwrong tcpdump -i vhwrong-eth0 udp -w packets.pcap &amp; "; sleep 4; echo " in curl -o /dev/null http://10.0.0.2:8000/test.dat "; sleep 1; echo " quit "; sleep 2) | stdbuf -o0 -e0 python mininet-qnet-tap.py defaults_1_raw.yaml single-host-udp-wrong.yaml h1 2&gt;&amp;1 | python makeword.py -c CodeStyle -f $filenamedocx</w:t>
      </w:r>
    </w:p>
    <w:p>
      <w:r>
        <w:rPr>
          <w:rStyle w:val="CodeStyle"/>
        </w:rPr>
        <w:t>Creating controller: c0</w:t>
      </w:r>
    </w:p>
    <w:p>
      <w:r>
        <w:rPr>
          <w:rStyle w:val="CodeStyle"/>
        </w:rPr>
        <w:t>Running pre-script python /root/qnet/mininet-qnet/run_daemon.py start kw1 /root/qnet/src/keyworker/keyworker -p 55550 -n kw1/kw1.db</w:t>
      </w:r>
    </w:p>
    <w:p>
      <w:r>
        <w:rPr>
          <w:rStyle w:val="CodeStyle"/>
        </w:rPr>
        <w:t>Running pre-script python /root/qnet/mininet-qnet/run_daemon.py start kw2 /root/qnet/src/keyworker/keyworker -p 55551 -n kw2/kw2.db</w:t>
      </w:r>
    </w:p>
    <w:p>
      <w:r>
        <w:rPr>
          <w:rStyle w:val="CodeStyle"/>
        </w:rPr>
        <w:t>Running pre-script python /root/qnet/mininet-qnet/run_daemon.py start ct1 /root/qnet/src/nextctapudp/ctapudp -s 0.0.0.0 -p 1001 -t 10.0.1.2 -k 1000 -q 127.0.0.1 -r 55550 -i tap0 -a 1</w:t>
      </w:r>
    </w:p>
    <w:p>
      <w:r>
        <w:rPr>
          <w:rStyle w:val="CodeStyle"/>
        </w:rPr>
        <w:t>Running pre-script python /root/qnet/mininet-qnet/run_daemon.py start ct2 /root/qnet/src/nextctapudp/ctapudp -c 0.0.0.0 -p 1000 -t 10.0.1.1 -k 1001 -q 127.0.0.1 -r 55551 -i tap1 -a 1</w:t>
      </w:r>
    </w:p>
    <w:p>
      <w:r>
        <w:rPr>
          <w:rStyle w:val="CodeStyle"/>
        </w:rPr>
        <w:t>*** Checking tap0</w:t>
      </w:r>
    </w:p>
    <w:p>
      <w:r>
        <w:rPr>
          <w:rStyle w:val="CodeStyle"/>
        </w:rPr>
        <w:t>*** Checking tap1</w:t>
      </w:r>
    </w:p>
    <w:p>
      <w:r>
        <w:rPr>
          <w:rStyle w:val="CodeStyle"/>
        </w:rPr>
        <w:t>(100.00Mbit 0ms delay 0.00000% loss) (100.00Mbit 0ms delay 0.00000% loss) (10.00Mbit 4ms delay 0.00000% loss) (10.00Mbit 4ms delay 0.00000% loss) (10.00Mbit 4ms delay 0.00000% loss) (10.00Mbit 4ms delay 0.00000% loss) (10.00Mbit 0ms delay 0.00000% loss) (10.00Mbit 0ms delay 0.00000% loss) (10.00Mbit 0ms delay 0.00000% loss) (10.00Mbit 0ms delay 0.00000% loss) (1000.00Mbit 1ms delay 0.00000% loss) (1000.00Mbit 1ms delay 0.00000% loss) *** Linking vh1 s1 tap0</w:t>
      </w:r>
    </w:p>
    <w:p>
      <w:r>
        <w:rPr>
          <w:rStyle w:val="CodeStyle"/>
        </w:rPr>
        <w:t>(1000.00Mbit 1ms delay 0.00000% loss) (1000.00Mbit 1ms delay 0.00000% loss) *** Linking vh2 s2 tap1</w:t>
      </w:r>
    </w:p>
    <w:p>
      <w:r>
        <w:rPr>
          <w:rStyle w:val="CodeStyle"/>
        </w:rPr>
        <w:t>(1000.00Mbit 1ms delay 0.00000% loss) (1000.00Mbit 1ms delay 0.00000% loss) (1000.00Mbit 1ms delay 0.00000% loss) (1000.00Mbit 1ms delay 0.00000% loss) *** Configuring hosts</w:t>
      </w:r>
    </w:p>
    <w:p>
      <w:r>
        <w:rPr>
          <w:rStyle w:val="CodeStyle"/>
        </w:rPr>
        <w:t>in (cfs -1/100000us) out (cfs -1/100000us) vhwrong (cfs -1/100000us) vh1 (cfs -1/100000us) vh2 (cfs -1/100000us)</w:t>
      </w:r>
    </w:p>
    <w:p>
      <w:r>
        <w:rPr>
          <w:rStyle w:val="CodeStyle"/>
        </w:rPr>
        <w:t>*** Starting controller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Starting 4 switches</w:t>
      </w:r>
    </w:p>
    <w:p>
      <w:r>
        <w:rPr>
          <w:rStyle w:val="CodeStyle"/>
        </w:rPr>
        <w:t>s1 (1000.00Mbit 1ms delay 0.00000% loss) (1000.00Mbit 1ms delay 0.00000% loss) s2 (1000.00Mbit 1ms delay 0.00000% loss) (1000.00Mbit 1ms delay 0.00000% loss) s11 (100.00Mbit 0ms delay 0.00000% loss) (10.00Mbit 4ms delay 0.00000% loss) (10.00Mbit 0ms delay 0.00000% loss) s12 (10.00Mbit 4ms delay 0.00000% loss) (10.00Mbit 0ms delay 0.00000% loss) ...(1000.00Mbit 1ms delay 0.00000% loss) (1000.00Mbit 1ms delay 0.00000% loss) (1000.00Mbit 1ms delay 0.00000% loss) (1000.00Mbit 1ms delay 0.00000% loss) (100.00Mbit 0ms delay 0.00000% loss) (10.00Mbit 4ms delay 0.00000% loss) (10.00Mbit 0ms delay 0.00000% loss) (10.00Mbit 4ms delay 0.00000% loss) (10.00Mbit 0ms delay 0.00000% loss)</w:t>
      </w:r>
    </w:p>
    <w:p>
      <w:r>
        <w:rPr>
          <w:rStyle w:val="CodeStyle"/>
        </w:rPr>
        <w:t>Running post-script cd /root/qnet/mininet-qnet-tap/data; python /root/qnet/mininet-qnet/run_daemon.py start httpd-out python -m  SimpleHTTPServer 8000</w:t>
      </w:r>
    </w:p>
    <w:p>
      <w:r>
        <w:rPr>
          <w:rStyle w:val="CodeStyle"/>
        </w:rPr>
        <w:t>Running post-script ovs-vsctl -- --id=@p get port s11-eth1 -- --id=@m create mirror name=m0 select-all=true output-port=@p -- set bridge s11 mirrors=@m</w:t>
      </w:r>
    </w:p>
    <w:p>
      <w:r>
        <w:rPr>
          <w:rStyle w:val="CodeStyle"/>
        </w:rPr>
        <w:t>6a14627b-209f-469f-a788-fbb02ca038a1</w:t>
      </w:r>
    </w:p>
    <w:p>
      <w:r>
        <w:rPr>
          <w:rStyle w:val="CodeStyle"/>
        </w:rPr>
        <w:t>*** Starting CLI:</w:t>
      </w:r>
    </w:p>
    <w:p>
      <w:r>
        <w:rPr>
          <w:rStyle w:val="CodeStyle"/>
        </w:rPr>
        <w:t>mininet&gt; mininet&gt;   % Total    % Received % Xferd  Average Speed   Time    Time     Time  Current</w:t>
      </w:r>
    </w:p>
    <w:p>
      <w:r>
        <w:rPr>
          <w:rStyle w:val="CodeStyle"/>
        </w:rPr>
        <w:t xml:space="preserve">                                 Dload  Upload   Total   Spent    Left  Speed</w:t>
      </w:r>
    </w:p>
    <w:p>
      <w:r>
        <w:rPr>
          <w:rStyle w:val="CodeStyle"/>
        </w:rPr>
        <w:br/>
        <w:t xml:space="preserve">  0     0    0     0    0     0      0      0 --:--:-- --:--:-- --:--:--     0</w:t>
        <w:br/>
        <w:t xml:space="preserve">  0     0    0     0    0     0      0      0 --:--:-- --:--:-- --:--:--     0</w:t>
        <w:br/>
        <w:t>100  2366  100  2366    0     0  39819      0 --:--:-- --:--:-- --:--:-- 39433</w:t>
      </w:r>
    </w:p>
    <w:p>
      <w:r>
        <w:rPr>
          <w:rStyle w:val="CodeStyle"/>
        </w:rPr>
        <w:t>mininet&gt; python /root/qnet/mininet-qnet/run_daemon.py stop kw1</w:t>
      </w:r>
    </w:p>
    <w:p>
      <w:r>
        <w:rPr>
          <w:rStyle w:val="CodeStyle"/>
        </w:rPr>
        <w:t>python /root/qnet/mininet-qnet/run_daemon.py stop kw2</w:t>
      </w:r>
    </w:p>
    <w:p>
      <w:r>
        <w:rPr>
          <w:rStyle w:val="CodeStyle"/>
        </w:rPr>
        <w:t>python /root/qnet/mininet-qnet/run_daemon.py stop ct1</w:t>
      </w:r>
    </w:p>
    <w:p>
      <w:r>
        <w:rPr>
          <w:rStyle w:val="CodeStyle"/>
        </w:rPr>
        <w:t>python /root/qnet/mininet-qnet/run_daemon.py stop ct2</w:t>
      </w:r>
    </w:p>
    <w:p>
      <w:r>
        <w:rPr>
          <w:rStyle w:val="CodeStyle"/>
        </w:rPr>
        <w:t>python /root/qnet/mininet-qnet/run_daemon.py stop httpd-out</w:t>
      </w:r>
    </w:p>
    <w:p>
      <w:r>
        <w:rPr>
          <w:rStyle w:val="CodeStyle"/>
        </w:rPr>
        <w:t>echo ""</w:t>
      </w:r>
    </w:p>
    <w:p>
      <w:r>
        <w:rPr>
          <w:rStyle w:val="CodeStyle"/>
        </w:rPr>
      </w:r>
    </w:p>
    <w:p>
      <w:r>
        <w:rPr>
          <w:rStyle w:val="CodeStyle"/>
        </w:rPr>
        <w:t>*** Stopping 1 controllers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Stopping 9 links</w:t>
      </w:r>
    </w:p>
    <w:p>
      <w:r>
        <w:rPr>
          <w:rStyle w:val="CodeStyle"/>
        </w:rPr>
        <w:t>.........</w:t>
      </w:r>
    </w:p>
    <w:p>
      <w:r>
        <w:rPr>
          <w:rStyle w:val="CodeStyle"/>
        </w:rPr>
        <w:t>*** Stopping 4 switches</w:t>
      </w:r>
    </w:p>
    <w:p>
      <w:r>
        <w:rPr>
          <w:rStyle w:val="CodeStyle"/>
        </w:rPr>
        <w:t>s1 s2 s11 s12</w:t>
      </w:r>
    </w:p>
    <w:p>
      <w:r>
        <w:rPr>
          <w:rStyle w:val="CodeStyle"/>
        </w:rPr>
        <w:t>*** Stopping 5 hosts</w:t>
      </w:r>
    </w:p>
    <w:p>
      <w:r>
        <w:rPr>
          <w:rStyle w:val="CodeStyle"/>
        </w:rPr>
        <w:t>in out vhwrong vh1 vh2</w:t>
      </w:r>
    </w:p>
    <w:p>
      <w:r>
        <w:rPr>
          <w:rStyle w:val="CodeStyle"/>
        </w:rPr>
        <w:t>*** Done</w:t>
      </w:r>
    </w:p>
    <w:p>
      <w:r>
        <w:rPr>
          <w:rStyle w:val="CodeStyle"/>
        </w:rPr>
        <w:t>grep polkitd packets.pcap</w:t>
      </w:r>
    </w:p>
    <w:p>
      <w:r>
        <w:rPr>
          <w:rStyle w:val="CodeStyle"/>
        </w:rPr>
        <w:t>Binary file packets.pcap matches</w:t>
      </w:r>
    </w:p>
    <w:p>
      <w:pPr>
        <w:pStyle w:val="Heading4"/>
      </w:pPr>
      <w:r>
        <w:t>Перехват пакетов с кодированием</w:t>
      </w:r>
    </w:p>
    <w:p>
      <w:r>
        <w:rPr>
          <w:rStyle w:val="CodeStyle"/>
        </w:rPr>
        <w:t>(echo " vhwrong tcpdump -i vhwrong-eth0 udp -w packets.pcap &amp; "; sleep 4; echo " in curl -o /dev/null http://10.0.0.2:8000/test.dat "; sleep 1; echo " quit "; sleep 2) | stdbuf -o0 -e0 python mininet-qnet-tap.py defaults_1.yaml single-host-udp-wrong.yaml h1 2&gt;&amp;1 | python makeword.py -c CodeStyle -f $filenamedocx</w:t>
      </w:r>
    </w:p>
    <w:p>
      <w:r>
        <w:rPr>
          <w:rStyle w:val="CodeStyle"/>
        </w:rPr>
        <w:t>Creating controller: c0</w:t>
      </w:r>
    </w:p>
    <w:p>
      <w:r>
        <w:rPr>
          <w:rStyle w:val="CodeStyle"/>
        </w:rPr>
        <w:t>Running pre-script python /root/qnet/mininet-qnet/run_daemon.py start kw1 /root/qnet/src/keyworker/keyworker -p 55550 -n kw1/kw1.db</w:t>
      </w:r>
    </w:p>
    <w:p>
      <w:r>
        <w:rPr>
          <w:rStyle w:val="CodeStyle"/>
        </w:rPr>
        <w:t>Running pre-script python /root/qnet/mininet-qnet/run_daemon.py start kw2 /root/qnet/src/keyworker/keyworker -p 55551 -n kw2/kw2.db</w:t>
      </w:r>
    </w:p>
    <w:p>
      <w:r>
        <w:rPr>
          <w:rStyle w:val="CodeStyle"/>
        </w:rPr>
        <w:t>Running pre-script python /root/qnet/mininet-qnet/run_daemon.py start ct1 /root/qnet/src/nextctapudp/ctapudp -s 0.0.0.0 -p 1001 -t 10.0.1.2 -k 1000 -q 127.0.0.1 -r 55550 -i tap0 -e 1000 -a 1</w:t>
      </w:r>
    </w:p>
    <w:p>
      <w:r>
        <w:rPr>
          <w:rStyle w:val="CodeStyle"/>
        </w:rPr>
        <w:t>Running pre-script python /root/qnet/mininet-qnet/run_daemon.py start ct2 /root/qnet/src/nextctapudp/ctapudp -c 0.0.0.0 -p 1000 -t 10.0.1.1 -k 1001 -q 127.0.0.1 -r 55551 -i tap1 -e 1000 -a 1</w:t>
      </w:r>
    </w:p>
    <w:p>
      <w:r>
        <w:rPr>
          <w:rStyle w:val="CodeStyle"/>
        </w:rPr>
        <w:t>*** Checking tap0</w:t>
      </w:r>
    </w:p>
    <w:p>
      <w:r>
        <w:rPr>
          <w:rStyle w:val="CodeStyle"/>
        </w:rPr>
        <w:t>*** Checking tap1</w:t>
      </w:r>
    </w:p>
    <w:p>
      <w:r>
        <w:rPr>
          <w:rStyle w:val="CodeStyle"/>
        </w:rPr>
        <w:t>(100.00Mbit 0ms delay 0.00000% loss) (100.00Mbit 0ms delay 0.00000% loss) (10.00Mbit 4ms delay 0.00000% loss) (10.00Mbit 4ms delay 0.00000% loss) (10.00Mbit 4ms delay 0.00000% loss) (10.00Mbit 4ms delay 0.00000% loss) (10.00Mbit 0ms delay 0.00000% loss) (10.00Mbit 0ms delay 0.00000% loss) (10.00Mbit 0ms delay 0.00000% loss) (10.00Mbit 0ms delay 0.00000% loss) (1000.00Mbit 1ms delay 0.00000% loss) (1000.00Mbit 1ms delay 0.00000% loss) *** Linking vh1 s1 tap0</w:t>
      </w:r>
    </w:p>
    <w:p>
      <w:r>
        <w:rPr>
          <w:rStyle w:val="CodeStyle"/>
        </w:rPr>
        <w:t>(1000.00Mbit 1ms delay 0.00000% loss) (1000.00Mbit 1ms delay 0.00000% loss) *** Linking vh2 s2 tap1</w:t>
      </w:r>
    </w:p>
    <w:p>
      <w:r>
        <w:rPr>
          <w:rStyle w:val="CodeStyle"/>
        </w:rPr>
        <w:t>(1000.00Mbit 1ms delay 0.00000% loss) (1000.00Mbit 1ms delay 0.00000% loss) (1000.00Mbit 1ms delay 0.00000% loss) (1000.00Mbit 1ms delay 0.00000% loss) *** Configuring hosts</w:t>
      </w:r>
    </w:p>
    <w:p>
      <w:r>
        <w:rPr>
          <w:rStyle w:val="CodeStyle"/>
        </w:rPr>
        <w:t>in (cfs -1/100000us) out (cfs -1/100000us) vhwrong (cfs -1/100000us) vh1 (cfs -1/100000us) vh2 (cfs -1/100000us)</w:t>
      </w:r>
    </w:p>
    <w:p>
      <w:r>
        <w:rPr>
          <w:rStyle w:val="CodeStyle"/>
        </w:rPr>
        <w:t>*** Starting controller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Starting 4 switches</w:t>
      </w:r>
    </w:p>
    <w:p>
      <w:r>
        <w:rPr>
          <w:rStyle w:val="CodeStyle"/>
        </w:rPr>
        <w:t>s1 (1000.00Mbit 1ms delay 0.00000% loss) (1000.00Mbit 1ms delay 0.00000% loss) s2 (1000.00Mbit 1ms delay 0.00000% loss) (1000.00Mbit 1ms delay 0.00000% loss) s11 (100.00Mbit 0ms delay 0.00000% loss) (10.00Mbit 4ms delay 0.00000% loss) (10.00Mbit 0ms delay 0.00000% loss) s12 (10.00Mbit 4ms delay 0.00000% loss) (10.00Mbit 0ms delay 0.00000% loss) ...(1000.00Mbit 1ms delay 0.00000% loss) (1000.00Mbit 1ms delay 0.00000% loss) (1000.00Mbit 1ms delay 0.00000% loss) (1000.00Mbit 1ms delay 0.00000% loss) (100.00Mbit 0ms delay 0.00000% loss) (10.00Mbit 4ms delay 0.00000% loss) (10.00Mbit 0ms delay 0.00000% loss) (10.00Mbit 4ms delay 0.00000% loss) (10.00Mbit 0ms delay 0.00000% loss)</w:t>
      </w:r>
    </w:p>
    <w:p>
      <w:r>
        <w:rPr>
          <w:rStyle w:val="CodeStyle"/>
        </w:rPr>
        <w:t>Running post-script cd /root/qnet/mininet-qnet-tap/data; python /root/qnet/mininet-qnet/run_daemon.py start httpd-out python -m  SimpleHTTPServer 8000</w:t>
      </w:r>
    </w:p>
    <w:p>
      <w:r>
        <w:rPr>
          <w:rStyle w:val="CodeStyle"/>
        </w:rPr>
        <w:t>Running post-script ovs-vsctl -- --id=@p get port s11-eth1 -- --id=@m create mirror name=m0 select-all=true output-port=@p -- set bridge s11 mirrors=@m</w:t>
      </w:r>
    </w:p>
    <w:p>
      <w:r>
        <w:rPr>
          <w:rStyle w:val="CodeStyle"/>
        </w:rPr>
        <w:t>eee20dfd-2768-43b9-95c3-19fb593b8d84</w:t>
      </w:r>
    </w:p>
    <w:p>
      <w:r>
        <w:rPr>
          <w:rStyle w:val="CodeStyle"/>
        </w:rPr>
        <w:t>*** Starting CLI:</w:t>
      </w:r>
    </w:p>
    <w:p>
      <w:r>
        <w:rPr>
          <w:rStyle w:val="CodeStyle"/>
        </w:rPr>
        <w:t>mininet&gt; mininet&gt;   % Total    % Received % Xferd  Average Speed   Time    Time     Time  Current</w:t>
      </w:r>
    </w:p>
    <w:p>
      <w:r>
        <w:rPr>
          <w:rStyle w:val="CodeStyle"/>
        </w:rPr>
        <w:t xml:space="preserve">                                 Dload  Upload   Total   Spent    Left  Speed</w:t>
      </w:r>
    </w:p>
    <w:p>
      <w:r>
        <w:rPr>
          <w:rStyle w:val="CodeStyle"/>
        </w:rPr>
        <w:br/>
        <w:t xml:space="preserve">  0     0    0     0    0     0      0      0 --:--:-- --:--:-- --:--:--     0</w:t>
        <w:br/>
        <w:t>100  2366  100  2366    0     0  38149      0 --:--:-- --:--:-- --:--:-- 38786</w:t>
      </w:r>
    </w:p>
    <w:p>
      <w:r>
        <w:rPr>
          <w:rStyle w:val="CodeStyle"/>
        </w:rPr>
        <w:t>mininet&gt; python /root/qnet/mininet-qnet/run_daemon.py stop kw1</w:t>
      </w:r>
    </w:p>
    <w:p>
      <w:r>
        <w:rPr>
          <w:rStyle w:val="CodeStyle"/>
        </w:rPr>
        <w:t>python /root/qnet/mininet-qnet/run_daemon.py stop kw2</w:t>
      </w:r>
    </w:p>
    <w:p>
      <w:r>
        <w:rPr>
          <w:rStyle w:val="CodeStyle"/>
        </w:rPr>
        <w:t>python /root/qnet/mininet-qnet/run_daemon.py stop ct1</w:t>
      </w:r>
    </w:p>
    <w:p>
      <w:r>
        <w:rPr>
          <w:rStyle w:val="CodeStyle"/>
        </w:rPr>
        <w:t>python /root/qnet/mininet-qnet/run_daemon.py stop ct2</w:t>
      </w:r>
    </w:p>
    <w:p>
      <w:r>
        <w:rPr>
          <w:rStyle w:val="CodeStyle"/>
        </w:rPr>
        <w:t>python /root/qnet/mininet-qnet/run_daemon.py stop httpd-out</w:t>
      </w:r>
    </w:p>
    <w:p>
      <w:r>
        <w:rPr>
          <w:rStyle w:val="CodeStyle"/>
        </w:rPr>
        <w:t>echo ""</w:t>
      </w:r>
    </w:p>
    <w:p>
      <w:r>
        <w:rPr>
          <w:rStyle w:val="CodeStyle"/>
        </w:rPr>
      </w:r>
    </w:p>
    <w:p>
      <w:r>
        <w:rPr>
          <w:rStyle w:val="CodeStyle"/>
        </w:rPr>
        <w:t>*** Stopping 1 controllers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Stopping 9 links</w:t>
      </w:r>
    </w:p>
    <w:p>
      <w:r>
        <w:rPr>
          <w:rStyle w:val="CodeStyle"/>
        </w:rPr>
        <w:t>.........</w:t>
      </w:r>
    </w:p>
    <w:p>
      <w:r>
        <w:rPr>
          <w:rStyle w:val="CodeStyle"/>
        </w:rPr>
        <w:t>*** Stopping 4 switches</w:t>
      </w:r>
    </w:p>
    <w:p>
      <w:r>
        <w:rPr>
          <w:rStyle w:val="CodeStyle"/>
        </w:rPr>
        <w:t>s1 s2 s11 s12</w:t>
      </w:r>
    </w:p>
    <w:p>
      <w:r>
        <w:rPr>
          <w:rStyle w:val="CodeStyle"/>
        </w:rPr>
        <w:t>*** Stopping 5 hosts</w:t>
      </w:r>
    </w:p>
    <w:p>
      <w:r>
        <w:rPr>
          <w:rStyle w:val="CodeStyle"/>
        </w:rPr>
        <w:t>in out vhwrong vh1 vh2</w:t>
      </w:r>
    </w:p>
    <w:p>
      <w:r>
        <w:rPr>
          <w:rStyle w:val="CodeStyle"/>
        </w:rPr>
        <w:t>*** Done</w:t>
      </w:r>
    </w:p>
    <w:p>
      <w:r>
        <w:rPr>
          <w:rStyle w:val="CodeStyle"/>
        </w:rPr>
        <w:t>grep polkitd packets.pcap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Style">
    <w:name w:val="CodeStyle"/>
    <w:rPr>
      <w:rFonts w:ascii="Courier New" w:hAnsi="Courier New"/>
      <w:sz w:val="20"/>
    </w:rPr>
  </w:style>
  <w:style w:type="character" w:customStyle="1" w:styleId="TextStyle">
    <w:name w:val="TextStyl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