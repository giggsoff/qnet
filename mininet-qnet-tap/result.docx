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CodeStyle"/>
        </w:rPr>
        <w:t>Привет, код</w:t>
      </w:r>
    </w:p>
    <w:p>
      <w:r>
        <w:rPr>
          <w:rStyle w:val="TextStyle"/>
        </w:rPr>
        <w:t>Привет, код</w:t>
      </w:r>
    </w:p>
    <w:p>
      <w:pPr>
        <w:pStyle w:val="Heading2"/>
      </w:pPr>
      <w:r>
        <w:t>Привет, код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deStyle">
    <w:name w:val="CodeStyle"/>
    <w:rPr>
      <w:rFonts w:ascii="Courier New" w:hAnsi="Courier New"/>
      <w:sz w:val="20"/>
    </w:rPr>
  </w:style>
  <w:style w:type="character" w:customStyle="1" w:styleId="TextStyle">
    <w:name w:val="TextStyl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